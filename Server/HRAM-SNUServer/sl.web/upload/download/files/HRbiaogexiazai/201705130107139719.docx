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058" w:rsidRDefault="00BE32C7" w:rsidP="00BE32C7">
      <w:pPr>
        <w:jc w:val="center"/>
        <w:rPr>
          <w:sz w:val="30"/>
          <w:szCs w:val="30"/>
        </w:rPr>
      </w:pPr>
      <w:r w:rsidRPr="00BE32C7">
        <w:rPr>
          <w:rFonts w:hint="eastAsia"/>
          <w:sz w:val="30"/>
          <w:szCs w:val="30"/>
        </w:rPr>
        <w:t>毕业</w:t>
      </w:r>
      <w:r w:rsidR="007D1908">
        <w:rPr>
          <w:rFonts w:hint="eastAsia"/>
          <w:sz w:val="30"/>
          <w:szCs w:val="30"/>
        </w:rPr>
        <w:t>设计</w:t>
      </w:r>
      <w:r w:rsidRPr="00BE32C7">
        <w:rPr>
          <w:rFonts w:hint="eastAsia"/>
          <w:sz w:val="30"/>
          <w:szCs w:val="30"/>
        </w:rPr>
        <w:t>开题报告</w:t>
      </w: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
        <w:gridCol w:w="1335"/>
        <w:gridCol w:w="1378"/>
        <w:gridCol w:w="1080"/>
        <w:gridCol w:w="1440"/>
        <w:gridCol w:w="903"/>
        <w:gridCol w:w="2935"/>
      </w:tblGrid>
      <w:tr w:rsidR="00BE32C7" w:rsidTr="00412754">
        <w:trPr>
          <w:trHeight w:val="567"/>
          <w:jc w:val="center"/>
        </w:trPr>
        <w:tc>
          <w:tcPr>
            <w:tcW w:w="1343" w:type="dxa"/>
            <w:gridSpan w:val="2"/>
            <w:tcBorders>
              <w:top w:val="single" w:sz="4" w:space="0" w:color="auto"/>
              <w:left w:val="single" w:sz="4" w:space="0" w:color="auto"/>
              <w:bottom w:val="single" w:sz="4" w:space="0" w:color="auto"/>
              <w:right w:val="single" w:sz="4" w:space="0" w:color="auto"/>
            </w:tcBorders>
            <w:vAlign w:val="center"/>
            <w:hideMark/>
          </w:tcPr>
          <w:p w:rsidR="00BE32C7" w:rsidRDefault="00BE32C7" w:rsidP="00412754">
            <w:pPr>
              <w:jc w:val="center"/>
              <w:rPr>
                <w:rFonts w:ascii="楷体_GB2312" w:eastAsia="楷体_GB2312"/>
                <w:b/>
                <w:sz w:val="24"/>
              </w:rPr>
            </w:pPr>
            <w:r>
              <w:rPr>
                <w:rFonts w:ascii="楷体_GB2312" w:eastAsia="楷体_GB2312" w:hint="eastAsia"/>
                <w:b/>
                <w:sz w:val="24"/>
              </w:rPr>
              <w:t>学生姓名</w:t>
            </w:r>
          </w:p>
        </w:tc>
        <w:tc>
          <w:tcPr>
            <w:tcW w:w="1378" w:type="dxa"/>
            <w:tcBorders>
              <w:top w:val="single" w:sz="4" w:space="0" w:color="auto"/>
              <w:left w:val="single" w:sz="4" w:space="0" w:color="auto"/>
              <w:bottom w:val="single" w:sz="4" w:space="0" w:color="auto"/>
              <w:right w:val="single" w:sz="4" w:space="0" w:color="auto"/>
            </w:tcBorders>
            <w:vAlign w:val="center"/>
            <w:hideMark/>
          </w:tcPr>
          <w:p w:rsidR="00BE32C7" w:rsidRPr="009B0100" w:rsidRDefault="00CB19BE" w:rsidP="00412754">
            <w:pPr>
              <w:rPr>
                <w:rFonts w:asciiTheme="minorEastAsia" w:hAnsiTheme="minorEastAsia"/>
                <w:sz w:val="24"/>
              </w:rPr>
            </w:pPr>
            <w:r w:rsidRPr="009B0100">
              <w:rPr>
                <w:rFonts w:asciiTheme="minorEastAsia" w:hAnsiTheme="minorEastAsia" w:hint="eastAsia"/>
                <w:sz w:val="24"/>
              </w:rPr>
              <w:t>徐志坚</w:t>
            </w:r>
          </w:p>
        </w:tc>
        <w:tc>
          <w:tcPr>
            <w:tcW w:w="1080" w:type="dxa"/>
            <w:tcBorders>
              <w:top w:val="single" w:sz="4" w:space="0" w:color="auto"/>
              <w:left w:val="single" w:sz="4" w:space="0" w:color="auto"/>
              <w:bottom w:val="single" w:sz="4" w:space="0" w:color="auto"/>
              <w:right w:val="single" w:sz="4" w:space="0" w:color="auto"/>
            </w:tcBorders>
            <w:vAlign w:val="center"/>
            <w:hideMark/>
          </w:tcPr>
          <w:p w:rsidR="00BE32C7" w:rsidRDefault="00BE32C7" w:rsidP="00412754">
            <w:pPr>
              <w:jc w:val="center"/>
              <w:rPr>
                <w:rFonts w:ascii="楷体_GB2312" w:eastAsia="楷体_GB2312"/>
                <w:sz w:val="24"/>
              </w:rPr>
            </w:pPr>
            <w:r>
              <w:rPr>
                <w:rFonts w:ascii="楷体_GB2312" w:eastAsia="楷体_GB2312" w:hint="eastAsia"/>
                <w:b/>
                <w:sz w:val="24"/>
              </w:rPr>
              <w:t>学号</w:t>
            </w:r>
          </w:p>
        </w:tc>
        <w:tc>
          <w:tcPr>
            <w:tcW w:w="1440" w:type="dxa"/>
            <w:tcBorders>
              <w:top w:val="single" w:sz="4" w:space="0" w:color="auto"/>
              <w:left w:val="single" w:sz="4" w:space="0" w:color="auto"/>
              <w:bottom w:val="single" w:sz="4" w:space="0" w:color="auto"/>
              <w:right w:val="single" w:sz="4" w:space="0" w:color="auto"/>
            </w:tcBorders>
            <w:vAlign w:val="center"/>
            <w:hideMark/>
          </w:tcPr>
          <w:p w:rsidR="00BE32C7" w:rsidRPr="009B0100" w:rsidRDefault="00CB19BE" w:rsidP="00412754">
            <w:pPr>
              <w:rPr>
                <w:rFonts w:asciiTheme="minorEastAsia" w:hAnsiTheme="minorEastAsia"/>
                <w:szCs w:val="21"/>
              </w:rPr>
            </w:pPr>
            <w:r w:rsidRPr="009B0100">
              <w:rPr>
                <w:rFonts w:asciiTheme="minorEastAsia" w:hAnsiTheme="minorEastAsia"/>
                <w:sz w:val="24"/>
                <w:szCs w:val="21"/>
              </w:rPr>
              <w:t>2013110442</w:t>
            </w:r>
          </w:p>
        </w:tc>
        <w:tc>
          <w:tcPr>
            <w:tcW w:w="903" w:type="dxa"/>
            <w:tcBorders>
              <w:top w:val="single" w:sz="4" w:space="0" w:color="auto"/>
              <w:left w:val="single" w:sz="4" w:space="0" w:color="auto"/>
              <w:bottom w:val="single" w:sz="4" w:space="0" w:color="auto"/>
              <w:right w:val="single" w:sz="4" w:space="0" w:color="auto"/>
            </w:tcBorders>
            <w:vAlign w:val="center"/>
            <w:hideMark/>
          </w:tcPr>
          <w:p w:rsidR="00BE32C7" w:rsidRDefault="00BE32C7" w:rsidP="00412754">
            <w:pPr>
              <w:jc w:val="center"/>
              <w:rPr>
                <w:rFonts w:ascii="楷体_GB2312" w:eastAsia="楷体_GB2312"/>
                <w:szCs w:val="21"/>
              </w:rPr>
            </w:pPr>
            <w:r>
              <w:rPr>
                <w:rFonts w:ascii="楷体_GB2312" w:eastAsia="楷体_GB2312" w:hint="eastAsia"/>
                <w:b/>
                <w:sz w:val="24"/>
              </w:rPr>
              <w:t>专业</w:t>
            </w:r>
          </w:p>
        </w:tc>
        <w:tc>
          <w:tcPr>
            <w:tcW w:w="2935" w:type="dxa"/>
            <w:tcBorders>
              <w:top w:val="single" w:sz="4" w:space="0" w:color="auto"/>
              <w:left w:val="single" w:sz="4" w:space="0" w:color="auto"/>
              <w:bottom w:val="single" w:sz="4" w:space="0" w:color="auto"/>
              <w:right w:val="single" w:sz="4" w:space="0" w:color="auto"/>
            </w:tcBorders>
            <w:vAlign w:val="center"/>
            <w:hideMark/>
          </w:tcPr>
          <w:p w:rsidR="00BE32C7" w:rsidRPr="009B0100" w:rsidRDefault="00BE32C7" w:rsidP="00412754">
            <w:pPr>
              <w:rPr>
                <w:rFonts w:asciiTheme="minorEastAsia" w:hAnsiTheme="minorEastAsia"/>
                <w:szCs w:val="21"/>
              </w:rPr>
            </w:pPr>
            <w:r w:rsidRPr="009B0100">
              <w:rPr>
                <w:rFonts w:asciiTheme="minorEastAsia" w:hAnsiTheme="minorEastAsia" w:hint="eastAsia"/>
                <w:sz w:val="24"/>
                <w:szCs w:val="21"/>
              </w:rPr>
              <w:t>软件工程</w:t>
            </w:r>
          </w:p>
        </w:tc>
      </w:tr>
      <w:tr w:rsidR="00BE32C7" w:rsidTr="00412754">
        <w:trPr>
          <w:trHeight w:val="567"/>
          <w:jc w:val="center"/>
        </w:trPr>
        <w:tc>
          <w:tcPr>
            <w:tcW w:w="1343" w:type="dxa"/>
            <w:gridSpan w:val="2"/>
            <w:tcBorders>
              <w:top w:val="single" w:sz="4" w:space="0" w:color="auto"/>
              <w:left w:val="single" w:sz="4" w:space="0" w:color="auto"/>
              <w:bottom w:val="single" w:sz="4" w:space="0" w:color="auto"/>
              <w:right w:val="single" w:sz="4" w:space="0" w:color="auto"/>
            </w:tcBorders>
            <w:vAlign w:val="center"/>
            <w:hideMark/>
          </w:tcPr>
          <w:p w:rsidR="00BE32C7" w:rsidRDefault="00BE32C7" w:rsidP="00412754">
            <w:pPr>
              <w:jc w:val="center"/>
              <w:rPr>
                <w:rFonts w:ascii="楷体_GB2312" w:eastAsia="楷体_GB2312"/>
                <w:b/>
                <w:sz w:val="24"/>
              </w:rPr>
            </w:pPr>
            <w:r>
              <w:rPr>
                <w:rFonts w:ascii="楷体_GB2312" w:eastAsia="楷体_GB2312" w:hint="eastAsia"/>
                <w:b/>
                <w:sz w:val="24"/>
              </w:rPr>
              <w:t>论文题目</w:t>
            </w:r>
          </w:p>
        </w:tc>
        <w:tc>
          <w:tcPr>
            <w:tcW w:w="7736" w:type="dxa"/>
            <w:gridSpan w:val="5"/>
            <w:tcBorders>
              <w:top w:val="single" w:sz="4" w:space="0" w:color="auto"/>
              <w:left w:val="single" w:sz="4" w:space="0" w:color="auto"/>
              <w:bottom w:val="single" w:sz="4" w:space="0" w:color="auto"/>
              <w:right w:val="single" w:sz="4" w:space="0" w:color="auto"/>
            </w:tcBorders>
            <w:vAlign w:val="center"/>
            <w:hideMark/>
          </w:tcPr>
          <w:p w:rsidR="00BE32C7" w:rsidRDefault="00CB19BE" w:rsidP="00412754">
            <w:pPr>
              <w:rPr>
                <w:rFonts w:ascii="楷体_GB2312" w:eastAsia="楷体_GB2312"/>
                <w:szCs w:val="21"/>
              </w:rPr>
            </w:pPr>
            <w:r w:rsidRPr="00CB19BE">
              <w:rPr>
                <w:rFonts w:hint="eastAsia"/>
                <w:color w:val="000000"/>
                <w:szCs w:val="21"/>
              </w:rPr>
              <w:t>基于</w:t>
            </w:r>
            <w:r w:rsidRPr="00CB19BE">
              <w:rPr>
                <w:rFonts w:hint="eastAsia"/>
                <w:color w:val="000000"/>
                <w:szCs w:val="21"/>
              </w:rPr>
              <w:t>HTML5+CSS3</w:t>
            </w:r>
            <w:r w:rsidRPr="00CB19BE">
              <w:rPr>
                <w:rFonts w:hint="eastAsia"/>
                <w:color w:val="000000"/>
                <w:szCs w:val="21"/>
              </w:rPr>
              <w:t>的人力资源保障协会网站后台设计与实现</w:t>
            </w:r>
          </w:p>
        </w:tc>
      </w:tr>
      <w:tr w:rsidR="00BE32C7" w:rsidTr="00412754">
        <w:trPr>
          <w:trHeight w:val="1090"/>
          <w:jc w:val="center"/>
        </w:trPr>
        <w:tc>
          <w:tcPr>
            <w:tcW w:w="9079" w:type="dxa"/>
            <w:gridSpan w:val="7"/>
            <w:tcBorders>
              <w:top w:val="single" w:sz="4" w:space="0" w:color="auto"/>
              <w:left w:val="single" w:sz="4" w:space="0" w:color="auto"/>
              <w:bottom w:val="single" w:sz="4" w:space="0" w:color="auto"/>
              <w:right w:val="single" w:sz="4" w:space="0" w:color="auto"/>
            </w:tcBorders>
            <w:hideMark/>
          </w:tcPr>
          <w:p w:rsidR="00BE32C7" w:rsidRDefault="00BE32C7" w:rsidP="00412754">
            <w:pPr>
              <w:spacing w:line="400" w:lineRule="exact"/>
              <w:rPr>
                <w:rFonts w:ascii="楷体_GB2312" w:eastAsia="楷体_GB2312"/>
                <w:b/>
                <w:sz w:val="24"/>
              </w:rPr>
            </w:pPr>
            <w:r>
              <w:rPr>
                <w:rFonts w:ascii="楷体_GB2312" w:eastAsia="楷体_GB2312" w:hint="eastAsia"/>
                <w:b/>
                <w:sz w:val="24"/>
              </w:rPr>
              <w:t>1、选题背景（含国内外相关研究综述及评价）与意义。</w:t>
            </w:r>
          </w:p>
          <w:p w:rsidR="00F46C8D" w:rsidRPr="00544CEE" w:rsidRDefault="00F46C8D" w:rsidP="00412754">
            <w:pPr>
              <w:ind w:firstLineChars="150" w:firstLine="360"/>
              <w:rPr>
                <w:rFonts w:asciiTheme="minorEastAsia" w:hAnsiTheme="minorEastAsia"/>
                <w:sz w:val="24"/>
                <w:szCs w:val="24"/>
              </w:rPr>
            </w:pPr>
            <w:r w:rsidRPr="00544CEE">
              <w:rPr>
                <w:rFonts w:asciiTheme="minorEastAsia" w:hAnsiTheme="minorEastAsia" w:hint="eastAsia"/>
                <w:sz w:val="24"/>
                <w:szCs w:val="24"/>
              </w:rPr>
              <w:t>人力资源（Human Resources ，简称HR）指在一个国家或地区中，处于劳动年龄、未到劳动年龄和超过劳动年龄但具有劳动能力的人口之和。或者表述为：一个国家或地区的总人口中减去丧失劳动能力的人口之后的人口。人力资源也指一定时期内组织中的人所拥有的能够被企业所用，且对价值创造起贡献作用的教育、能力、技能、经验、体力等的总称。狭义讲就是企事业单位独立的经营团体所需人员具备的能力（资源）。</w:t>
            </w:r>
          </w:p>
          <w:p w:rsidR="00F46C8D" w:rsidRPr="00544CEE" w:rsidRDefault="00F46C8D" w:rsidP="00412754">
            <w:pPr>
              <w:ind w:firstLineChars="150" w:firstLine="360"/>
              <w:rPr>
                <w:rFonts w:asciiTheme="minorEastAsia" w:hAnsiTheme="minorEastAsia"/>
                <w:sz w:val="24"/>
                <w:szCs w:val="24"/>
              </w:rPr>
            </w:pPr>
            <w:r w:rsidRPr="00544CEE">
              <w:rPr>
                <w:rFonts w:asciiTheme="minorEastAsia" w:hAnsiTheme="minorEastAsia" w:hint="eastAsia"/>
                <w:sz w:val="24"/>
                <w:szCs w:val="24"/>
              </w:rPr>
              <w:t xml:space="preserve">                                                 ——摘自《</w:t>
            </w:r>
            <w:r w:rsidRPr="00544CEE">
              <w:rPr>
                <w:rFonts w:asciiTheme="minorEastAsia" w:hAnsiTheme="minorEastAsia"/>
                <w:sz w:val="24"/>
                <w:szCs w:val="24"/>
              </w:rPr>
              <w:t>百度百科</w:t>
            </w:r>
            <w:r w:rsidRPr="00544CEE">
              <w:rPr>
                <w:rFonts w:asciiTheme="minorEastAsia" w:hAnsiTheme="minorEastAsia" w:hint="eastAsia"/>
                <w:sz w:val="24"/>
                <w:szCs w:val="24"/>
              </w:rPr>
              <w:t>》</w:t>
            </w:r>
          </w:p>
          <w:p w:rsidR="009677FE" w:rsidRPr="00544CEE" w:rsidRDefault="009677FE" w:rsidP="00F46C8D">
            <w:pPr>
              <w:ind w:firstLineChars="150" w:firstLine="360"/>
              <w:rPr>
                <w:rFonts w:asciiTheme="minorEastAsia" w:hAnsiTheme="minorEastAsia"/>
                <w:sz w:val="24"/>
                <w:szCs w:val="24"/>
              </w:rPr>
            </w:pPr>
            <w:r w:rsidRPr="00544CEE">
              <w:rPr>
                <w:rFonts w:asciiTheme="minorEastAsia" w:hAnsiTheme="minorEastAsia" w:hint="eastAsia"/>
                <w:sz w:val="24"/>
                <w:szCs w:val="24"/>
              </w:rPr>
              <w:t>在企业人力资源管理中，人力资源规划不仅具有先导性，而且具有战略性，所以对企业总体发展战略和目标的实现具有举足轻重的作用。</w:t>
            </w:r>
          </w:p>
          <w:p w:rsidR="009677FE" w:rsidRPr="00544CEE" w:rsidRDefault="009677FE" w:rsidP="00F46C8D">
            <w:pPr>
              <w:ind w:firstLineChars="150" w:firstLine="360"/>
              <w:rPr>
                <w:rFonts w:asciiTheme="minorEastAsia" w:hAnsiTheme="minorEastAsia"/>
                <w:sz w:val="24"/>
                <w:szCs w:val="24"/>
              </w:rPr>
            </w:pPr>
            <w:r w:rsidRPr="00544CEE">
              <w:rPr>
                <w:rFonts w:asciiTheme="minorEastAsia" w:hAnsiTheme="minorEastAsia" w:hint="eastAsia"/>
                <w:sz w:val="24"/>
                <w:szCs w:val="24"/>
              </w:rPr>
              <w:t>人是生产力诸要素中最活跃的因素。当代企业管理是以人为中心的管理，人是知识、信息、技术等资源的载体。人力资源是企业最宝贵的资源，企业间的竞争归根到底表现为人才的竞争。美国钢铁大王卡耐基就曾说：“假如我的企业被烧掉了，但把人留住，我20年后还是钢铁大王”。这就说明作为市场主体的企业必须高度重视人力资源的管理。</w:t>
            </w:r>
          </w:p>
          <w:p w:rsidR="009677FE" w:rsidRPr="00544CEE" w:rsidRDefault="009677FE" w:rsidP="00F46C8D">
            <w:pPr>
              <w:ind w:firstLineChars="150" w:firstLine="360"/>
              <w:rPr>
                <w:rFonts w:asciiTheme="minorEastAsia" w:hAnsiTheme="minorEastAsia"/>
                <w:sz w:val="24"/>
                <w:szCs w:val="24"/>
              </w:rPr>
            </w:pPr>
            <w:r w:rsidRPr="00544CEE">
              <w:rPr>
                <w:rFonts w:asciiTheme="minorEastAsia" w:hAnsiTheme="minorEastAsia" w:hint="eastAsia"/>
                <w:sz w:val="24"/>
                <w:szCs w:val="24"/>
              </w:rPr>
              <w:t>但是我国人口</w:t>
            </w:r>
            <w:r w:rsidRPr="00544CEE">
              <w:rPr>
                <w:rFonts w:asciiTheme="minorEastAsia" w:hAnsiTheme="minorEastAsia"/>
                <w:sz w:val="24"/>
                <w:szCs w:val="24"/>
              </w:rPr>
              <w:t>众多，</w:t>
            </w:r>
            <w:r w:rsidRPr="00544CEE">
              <w:rPr>
                <w:rFonts w:asciiTheme="minorEastAsia" w:hAnsiTheme="minorEastAsia" w:hint="eastAsia"/>
                <w:sz w:val="24"/>
                <w:szCs w:val="24"/>
              </w:rPr>
              <w:t>企业</w:t>
            </w:r>
            <w:r w:rsidRPr="00544CEE">
              <w:rPr>
                <w:rFonts w:asciiTheme="minorEastAsia" w:hAnsiTheme="minorEastAsia"/>
                <w:sz w:val="24"/>
                <w:szCs w:val="24"/>
              </w:rPr>
              <w:t>众多，</w:t>
            </w:r>
            <w:bookmarkStart w:id="0" w:name="_GoBack"/>
            <w:bookmarkEnd w:id="0"/>
            <w:r w:rsidRPr="00544CEE">
              <w:rPr>
                <w:rFonts w:asciiTheme="minorEastAsia" w:hAnsiTheme="minorEastAsia"/>
                <w:sz w:val="24"/>
                <w:szCs w:val="24"/>
              </w:rPr>
              <w:t>人力资源信息的获取与交流</w:t>
            </w:r>
            <w:r w:rsidRPr="00544CEE">
              <w:rPr>
                <w:rFonts w:asciiTheme="minorEastAsia" w:hAnsiTheme="minorEastAsia" w:hint="eastAsia"/>
                <w:sz w:val="24"/>
                <w:szCs w:val="24"/>
              </w:rPr>
              <w:t>是</w:t>
            </w:r>
            <w:r w:rsidRPr="00544CEE">
              <w:rPr>
                <w:rFonts w:asciiTheme="minorEastAsia" w:hAnsiTheme="minorEastAsia"/>
                <w:sz w:val="24"/>
                <w:szCs w:val="24"/>
              </w:rPr>
              <w:t>一个大难题。如何</w:t>
            </w:r>
            <w:r w:rsidRPr="00544CEE">
              <w:rPr>
                <w:rFonts w:asciiTheme="minorEastAsia" w:hAnsiTheme="minorEastAsia" w:hint="eastAsia"/>
                <w:sz w:val="24"/>
                <w:szCs w:val="24"/>
              </w:rPr>
              <w:t>在</w:t>
            </w:r>
            <w:r w:rsidRPr="00544CEE">
              <w:rPr>
                <w:rFonts w:asciiTheme="minorEastAsia" w:hAnsiTheme="minorEastAsia"/>
                <w:sz w:val="24"/>
                <w:szCs w:val="24"/>
              </w:rPr>
              <w:t>如此众多</w:t>
            </w:r>
            <w:r w:rsidRPr="00544CEE">
              <w:rPr>
                <w:rFonts w:asciiTheme="minorEastAsia" w:hAnsiTheme="minorEastAsia" w:hint="eastAsia"/>
                <w:sz w:val="24"/>
                <w:szCs w:val="24"/>
              </w:rPr>
              <w:t>的</w:t>
            </w:r>
            <w:r w:rsidRPr="00544CEE">
              <w:rPr>
                <w:rFonts w:asciiTheme="minorEastAsia" w:hAnsiTheme="minorEastAsia"/>
                <w:sz w:val="24"/>
                <w:szCs w:val="24"/>
              </w:rPr>
              <w:t>信息中</w:t>
            </w:r>
            <w:r w:rsidRPr="00544CEE">
              <w:rPr>
                <w:rFonts w:asciiTheme="minorEastAsia" w:hAnsiTheme="minorEastAsia" w:hint="eastAsia"/>
                <w:sz w:val="24"/>
                <w:szCs w:val="24"/>
              </w:rPr>
              <w:t>最方便</w:t>
            </w:r>
            <w:r w:rsidRPr="00544CEE">
              <w:rPr>
                <w:rFonts w:asciiTheme="minorEastAsia" w:hAnsiTheme="minorEastAsia"/>
                <w:sz w:val="24"/>
                <w:szCs w:val="24"/>
              </w:rPr>
              <w:t>快捷的获取信息和发布信息？我认为</w:t>
            </w:r>
            <w:r w:rsidRPr="00544CEE">
              <w:rPr>
                <w:rFonts w:asciiTheme="minorEastAsia" w:hAnsiTheme="minorEastAsia" w:hint="eastAsia"/>
                <w:sz w:val="24"/>
                <w:szCs w:val="24"/>
              </w:rPr>
              <w:t>互联网</w:t>
            </w:r>
            <w:r w:rsidRPr="00544CEE">
              <w:rPr>
                <w:rFonts w:asciiTheme="minorEastAsia" w:hAnsiTheme="minorEastAsia"/>
                <w:sz w:val="24"/>
                <w:szCs w:val="24"/>
              </w:rPr>
              <w:t>是一个很有效的途径，如今互联网的用户众多，发布快捷</w:t>
            </w:r>
            <w:r w:rsidR="00A87030" w:rsidRPr="00544CEE">
              <w:rPr>
                <w:rFonts w:asciiTheme="minorEastAsia" w:hAnsiTheme="minorEastAsia" w:hint="eastAsia"/>
                <w:sz w:val="24"/>
                <w:szCs w:val="24"/>
              </w:rPr>
              <w:t>，</w:t>
            </w:r>
            <w:r w:rsidRPr="00544CEE">
              <w:rPr>
                <w:rFonts w:asciiTheme="minorEastAsia" w:hAnsiTheme="minorEastAsia"/>
                <w:sz w:val="24"/>
                <w:szCs w:val="24"/>
              </w:rPr>
              <w:t>获取信息</w:t>
            </w:r>
            <w:r w:rsidRPr="00544CEE">
              <w:rPr>
                <w:rFonts w:asciiTheme="minorEastAsia" w:hAnsiTheme="minorEastAsia" w:hint="eastAsia"/>
                <w:sz w:val="24"/>
                <w:szCs w:val="24"/>
              </w:rPr>
              <w:t>途径</w:t>
            </w:r>
            <w:r w:rsidR="00A87030" w:rsidRPr="00544CEE">
              <w:rPr>
                <w:rFonts w:asciiTheme="minorEastAsia" w:hAnsiTheme="minorEastAsia"/>
                <w:sz w:val="24"/>
                <w:szCs w:val="24"/>
              </w:rPr>
              <w:t>多种多样</w:t>
            </w:r>
            <w:r w:rsidR="00A87030" w:rsidRPr="00544CEE">
              <w:rPr>
                <w:rFonts w:asciiTheme="minorEastAsia" w:hAnsiTheme="minorEastAsia" w:hint="eastAsia"/>
                <w:sz w:val="24"/>
                <w:szCs w:val="24"/>
              </w:rPr>
              <w:t>。</w:t>
            </w:r>
          </w:p>
          <w:p w:rsidR="004D06B8" w:rsidRPr="00544CEE" w:rsidRDefault="004D06B8" w:rsidP="004D06B8">
            <w:pPr>
              <w:ind w:firstLineChars="150" w:firstLine="360"/>
              <w:rPr>
                <w:rFonts w:asciiTheme="minorEastAsia" w:hAnsiTheme="minorEastAsia"/>
                <w:sz w:val="24"/>
                <w:szCs w:val="24"/>
              </w:rPr>
            </w:pPr>
            <w:r w:rsidRPr="00544CEE">
              <w:rPr>
                <w:rFonts w:asciiTheme="minorEastAsia" w:hAnsiTheme="minorEastAsia" w:hint="eastAsia"/>
                <w:sz w:val="24"/>
                <w:szCs w:val="24"/>
              </w:rPr>
              <w:t>为适应时代的发展和广大客户的需求，基于“互联网+人力资源和社会保障服务”的理念，建立一套网站服务在线服务平台，向用人单位及广大人民群众提供高效便捷的人力资源和社会保障服务，系统主要实现通知公告、政策法规等信息的发布管理，会员单位管理，用户管理，友情链接管理和文件上传下载管理等功能，并能实现与前台程序很好的集成。</w:t>
            </w:r>
          </w:p>
        </w:tc>
      </w:tr>
      <w:tr w:rsidR="00BE32C7" w:rsidTr="00412754">
        <w:trPr>
          <w:trHeight w:val="2974"/>
          <w:jc w:val="center"/>
        </w:trPr>
        <w:tc>
          <w:tcPr>
            <w:tcW w:w="9079" w:type="dxa"/>
            <w:gridSpan w:val="7"/>
            <w:tcBorders>
              <w:top w:val="single" w:sz="4" w:space="0" w:color="auto"/>
              <w:left w:val="single" w:sz="4" w:space="0" w:color="auto"/>
              <w:bottom w:val="single" w:sz="4" w:space="0" w:color="auto"/>
              <w:right w:val="single" w:sz="4" w:space="0" w:color="auto"/>
            </w:tcBorders>
            <w:hideMark/>
          </w:tcPr>
          <w:p w:rsidR="00BE32C7" w:rsidRPr="002C4B68" w:rsidRDefault="00BE32C7" w:rsidP="00412754">
            <w:pPr>
              <w:spacing w:line="400" w:lineRule="exact"/>
              <w:rPr>
                <w:rFonts w:ascii="楷体_GB2312" w:eastAsia="楷体_GB2312"/>
                <w:b/>
                <w:sz w:val="24"/>
                <w:szCs w:val="24"/>
              </w:rPr>
            </w:pPr>
            <w:r w:rsidRPr="002C4B68">
              <w:rPr>
                <w:rFonts w:ascii="楷体_GB2312" w:eastAsia="楷体_GB2312" w:hint="eastAsia"/>
                <w:b/>
                <w:sz w:val="24"/>
                <w:szCs w:val="24"/>
              </w:rPr>
              <w:t>2、选题研究的方法与主要内容。</w:t>
            </w:r>
          </w:p>
          <w:p w:rsidR="00BE32C7" w:rsidRPr="002C4B68" w:rsidRDefault="00BE32C7" w:rsidP="00412754">
            <w:pPr>
              <w:rPr>
                <w:sz w:val="24"/>
                <w:szCs w:val="24"/>
              </w:rPr>
            </w:pPr>
            <w:r w:rsidRPr="002C4B68">
              <w:rPr>
                <w:sz w:val="24"/>
                <w:szCs w:val="24"/>
              </w:rPr>
              <w:t>1</w:t>
            </w:r>
            <w:r w:rsidRPr="002C4B68">
              <w:rPr>
                <w:rFonts w:hint="eastAsia"/>
                <w:sz w:val="24"/>
                <w:szCs w:val="24"/>
              </w:rPr>
              <w:t>）</w:t>
            </w:r>
            <w:r w:rsidRPr="00C772D6">
              <w:rPr>
                <w:rFonts w:asciiTheme="minorEastAsia" w:hAnsiTheme="minorEastAsia" w:hint="eastAsia"/>
                <w:sz w:val="24"/>
                <w:szCs w:val="24"/>
              </w:rPr>
              <w:t>研究方法：通过阅读相关书籍，网上查阅，实际操作练习，熟练掌握</w:t>
            </w:r>
            <w:r w:rsidR="000214B2" w:rsidRPr="00C772D6">
              <w:rPr>
                <w:rFonts w:asciiTheme="minorEastAsia" w:hAnsiTheme="minorEastAsia" w:hint="eastAsia"/>
                <w:sz w:val="24"/>
                <w:szCs w:val="24"/>
              </w:rPr>
              <w:t>C#、</w:t>
            </w:r>
            <w:r w:rsidRPr="00C772D6">
              <w:rPr>
                <w:rFonts w:asciiTheme="minorEastAsia" w:hAnsiTheme="minorEastAsia"/>
                <w:sz w:val="24"/>
                <w:szCs w:val="24"/>
              </w:rPr>
              <w:t>asp.net</w:t>
            </w:r>
            <w:r w:rsidR="000214B2" w:rsidRPr="00C772D6">
              <w:rPr>
                <w:rFonts w:asciiTheme="minorEastAsia" w:hAnsiTheme="minorEastAsia" w:hint="eastAsia"/>
                <w:sz w:val="24"/>
                <w:szCs w:val="24"/>
              </w:rPr>
              <w:t>（</w:t>
            </w:r>
            <w:r w:rsidR="00D44C54" w:rsidRPr="00C772D6">
              <w:rPr>
                <w:rFonts w:asciiTheme="minorEastAsia" w:hAnsiTheme="minorEastAsia"/>
                <w:sz w:val="24"/>
                <w:szCs w:val="24"/>
              </w:rPr>
              <w:t>MVC</w:t>
            </w:r>
            <w:r w:rsidR="000214B2" w:rsidRPr="00C772D6">
              <w:rPr>
                <w:rFonts w:asciiTheme="minorEastAsia" w:hAnsiTheme="minorEastAsia" w:hint="eastAsia"/>
                <w:sz w:val="24"/>
                <w:szCs w:val="24"/>
              </w:rPr>
              <w:t>）、</w:t>
            </w:r>
            <w:r w:rsidR="002A74F5" w:rsidRPr="00C772D6">
              <w:rPr>
                <w:rFonts w:asciiTheme="minorEastAsia" w:hAnsiTheme="minorEastAsia" w:hint="eastAsia"/>
                <w:sz w:val="24"/>
                <w:szCs w:val="24"/>
              </w:rPr>
              <w:t>SQL</w:t>
            </w:r>
            <w:r w:rsidR="002A74F5" w:rsidRPr="00C772D6">
              <w:rPr>
                <w:rFonts w:asciiTheme="minorEastAsia" w:hAnsiTheme="minorEastAsia"/>
                <w:sz w:val="24"/>
                <w:szCs w:val="24"/>
              </w:rPr>
              <w:t xml:space="preserve"> </w:t>
            </w:r>
            <w:r w:rsidR="000214B2" w:rsidRPr="00C772D6">
              <w:rPr>
                <w:rFonts w:asciiTheme="minorEastAsia" w:hAnsiTheme="minorEastAsia"/>
                <w:sz w:val="24"/>
                <w:szCs w:val="24"/>
              </w:rPr>
              <w:t>Server</w:t>
            </w:r>
            <w:r w:rsidR="000214B2" w:rsidRPr="00C772D6">
              <w:rPr>
                <w:rFonts w:asciiTheme="minorEastAsia" w:hAnsiTheme="minorEastAsia" w:hint="eastAsia"/>
                <w:sz w:val="24"/>
                <w:szCs w:val="24"/>
              </w:rPr>
              <w:t>、</w:t>
            </w:r>
            <w:r w:rsidR="00FE5679" w:rsidRPr="00C772D6">
              <w:rPr>
                <w:rFonts w:asciiTheme="minorEastAsia" w:hAnsiTheme="minorEastAsia" w:hint="eastAsia"/>
                <w:sz w:val="24"/>
                <w:szCs w:val="24"/>
              </w:rPr>
              <w:t>ORM（</w:t>
            </w:r>
            <w:r w:rsidR="00D44C54" w:rsidRPr="00C772D6">
              <w:rPr>
                <w:rFonts w:asciiTheme="minorEastAsia" w:hAnsiTheme="minorEastAsia"/>
                <w:sz w:val="24"/>
                <w:szCs w:val="24"/>
              </w:rPr>
              <w:t>Petapoco</w:t>
            </w:r>
            <w:r w:rsidR="00FE5679" w:rsidRPr="00C772D6">
              <w:rPr>
                <w:rFonts w:asciiTheme="minorEastAsia" w:hAnsiTheme="minorEastAsia" w:hint="eastAsia"/>
                <w:sz w:val="24"/>
                <w:szCs w:val="24"/>
              </w:rPr>
              <w:t>）、</w:t>
            </w:r>
            <w:r w:rsidR="000214B2" w:rsidRPr="00C772D6">
              <w:rPr>
                <w:rFonts w:asciiTheme="minorEastAsia" w:hAnsiTheme="minorEastAsia" w:hint="eastAsia"/>
                <w:sz w:val="24"/>
                <w:szCs w:val="24"/>
              </w:rPr>
              <w:t>HTML</w:t>
            </w:r>
            <w:r w:rsidR="000214B2" w:rsidRPr="00C772D6">
              <w:rPr>
                <w:rFonts w:asciiTheme="minorEastAsia" w:hAnsiTheme="minorEastAsia"/>
                <w:sz w:val="24"/>
                <w:szCs w:val="24"/>
              </w:rPr>
              <w:t>5</w:t>
            </w:r>
            <w:r w:rsidR="000214B2" w:rsidRPr="00C772D6">
              <w:rPr>
                <w:rFonts w:asciiTheme="minorEastAsia" w:hAnsiTheme="minorEastAsia" w:hint="eastAsia"/>
                <w:sz w:val="24"/>
                <w:szCs w:val="24"/>
              </w:rPr>
              <w:t>、CSS</w:t>
            </w:r>
            <w:r w:rsidR="000214B2" w:rsidRPr="00C772D6">
              <w:rPr>
                <w:rFonts w:asciiTheme="minorEastAsia" w:hAnsiTheme="minorEastAsia"/>
                <w:sz w:val="24"/>
                <w:szCs w:val="24"/>
              </w:rPr>
              <w:t>3</w:t>
            </w:r>
            <w:r w:rsidR="000214B2" w:rsidRPr="00C772D6">
              <w:rPr>
                <w:rFonts w:asciiTheme="minorEastAsia" w:hAnsiTheme="minorEastAsia" w:hint="eastAsia"/>
                <w:sz w:val="24"/>
                <w:szCs w:val="24"/>
              </w:rPr>
              <w:t>、</w:t>
            </w:r>
            <w:r w:rsidR="000214B2" w:rsidRPr="00C772D6">
              <w:rPr>
                <w:rFonts w:asciiTheme="minorEastAsia" w:hAnsiTheme="minorEastAsia"/>
                <w:sz w:val="24"/>
                <w:szCs w:val="24"/>
              </w:rPr>
              <w:t>JavaScript</w:t>
            </w:r>
            <w:r w:rsidR="000214B2" w:rsidRPr="00C772D6">
              <w:rPr>
                <w:rFonts w:asciiTheme="minorEastAsia" w:hAnsiTheme="minorEastAsia" w:hint="eastAsia"/>
                <w:sz w:val="24"/>
                <w:szCs w:val="24"/>
              </w:rPr>
              <w:t>、</w:t>
            </w:r>
            <w:r w:rsidRPr="00C772D6">
              <w:rPr>
                <w:rFonts w:asciiTheme="minorEastAsia" w:hAnsiTheme="minorEastAsia"/>
                <w:sz w:val="24"/>
                <w:szCs w:val="24"/>
              </w:rPr>
              <w:t>jQuery</w:t>
            </w:r>
            <w:r w:rsidR="00D44C54" w:rsidRPr="00C772D6">
              <w:rPr>
                <w:rFonts w:asciiTheme="minorEastAsia" w:hAnsiTheme="minorEastAsia" w:hint="eastAsia"/>
                <w:sz w:val="24"/>
                <w:szCs w:val="24"/>
              </w:rPr>
              <w:t>等</w:t>
            </w:r>
            <w:r w:rsidR="000214B2" w:rsidRPr="00C772D6">
              <w:rPr>
                <w:rFonts w:asciiTheme="minorEastAsia" w:hAnsiTheme="minorEastAsia" w:hint="eastAsia"/>
                <w:sz w:val="24"/>
                <w:szCs w:val="24"/>
              </w:rPr>
              <w:t>，</w:t>
            </w:r>
            <w:r w:rsidRPr="00C772D6">
              <w:rPr>
                <w:rFonts w:asciiTheme="minorEastAsia" w:hAnsiTheme="minorEastAsia" w:hint="eastAsia"/>
                <w:sz w:val="24"/>
                <w:szCs w:val="24"/>
              </w:rPr>
              <w:t>了解</w:t>
            </w:r>
            <w:r w:rsidR="008D7529" w:rsidRPr="00C772D6">
              <w:rPr>
                <w:rFonts w:asciiTheme="minorEastAsia" w:hAnsiTheme="minorEastAsia" w:hint="eastAsia"/>
                <w:sz w:val="24"/>
                <w:szCs w:val="24"/>
              </w:rPr>
              <w:t>B</w:t>
            </w:r>
            <w:r w:rsidRPr="00C772D6">
              <w:rPr>
                <w:rFonts w:asciiTheme="minorEastAsia" w:hAnsiTheme="minorEastAsia" w:hint="eastAsia"/>
                <w:sz w:val="24"/>
                <w:szCs w:val="24"/>
              </w:rPr>
              <w:t>S结构，切实执行软件开发的各个流程，需求分析，概要设计，详细设计，编码，测试；另外从系统的性能，安全，简洁方面优化系统以及老师的指导和帮助来进行研究开发。</w:t>
            </w:r>
          </w:p>
          <w:p w:rsidR="00BE32C7" w:rsidRPr="002C4B68" w:rsidRDefault="00BE32C7" w:rsidP="00412754">
            <w:pPr>
              <w:rPr>
                <w:sz w:val="24"/>
                <w:szCs w:val="24"/>
              </w:rPr>
            </w:pPr>
          </w:p>
          <w:p w:rsidR="00BE32C7" w:rsidRPr="00C772D6" w:rsidRDefault="00BE32C7" w:rsidP="00412754">
            <w:pPr>
              <w:rPr>
                <w:rFonts w:asciiTheme="minorEastAsia" w:hAnsiTheme="minorEastAsia"/>
                <w:sz w:val="24"/>
                <w:szCs w:val="24"/>
              </w:rPr>
            </w:pPr>
            <w:r w:rsidRPr="00C772D6">
              <w:rPr>
                <w:rFonts w:asciiTheme="minorEastAsia" w:hAnsiTheme="minorEastAsia"/>
                <w:sz w:val="24"/>
                <w:szCs w:val="24"/>
              </w:rPr>
              <w:t>2</w:t>
            </w:r>
            <w:r w:rsidRPr="00C772D6">
              <w:rPr>
                <w:rFonts w:asciiTheme="minorEastAsia" w:hAnsiTheme="minorEastAsia" w:hint="eastAsia"/>
                <w:sz w:val="24"/>
                <w:szCs w:val="24"/>
              </w:rPr>
              <w:t>）相关技术的</w:t>
            </w:r>
            <w:r w:rsidR="000E4D63" w:rsidRPr="00C772D6">
              <w:rPr>
                <w:rFonts w:asciiTheme="minorEastAsia" w:hAnsiTheme="minorEastAsia" w:hint="eastAsia"/>
                <w:sz w:val="24"/>
                <w:szCs w:val="24"/>
              </w:rPr>
              <w:t>简介</w:t>
            </w:r>
            <w:r w:rsidRPr="00C772D6">
              <w:rPr>
                <w:rFonts w:asciiTheme="minorEastAsia" w:hAnsiTheme="minorEastAsia" w:hint="eastAsia"/>
                <w:sz w:val="24"/>
                <w:szCs w:val="24"/>
              </w:rPr>
              <w:t>：</w:t>
            </w:r>
          </w:p>
          <w:p w:rsidR="00DE4390" w:rsidRDefault="00BE32C7" w:rsidP="00412754">
            <w:pPr>
              <w:ind w:firstLineChars="100" w:firstLine="241"/>
              <w:rPr>
                <w:b/>
                <w:sz w:val="24"/>
                <w:szCs w:val="24"/>
              </w:rPr>
            </w:pPr>
            <w:r w:rsidRPr="002C4B68">
              <w:rPr>
                <w:rFonts w:hint="eastAsia"/>
                <w:b/>
                <w:sz w:val="24"/>
                <w:szCs w:val="24"/>
              </w:rPr>
              <w:t>1.</w:t>
            </w:r>
            <w:r w:rsidR="00DE4390">
              <w:rPr>
                <w:rFonts w:hint="eastAsia"/>
                <w:b/>
                <w:sz w:val="24"/>
                <w:szCs w:val="24"/>
              </w:rPr>
              <w:t>C#</w:t>
            </w:r>
            <w:r w:rsidR="000E4D63">
              <w:rPr>
                <w:rFonts w:hint="eastAsia"/>
                <w:b/>
                <w:sz w:val="24"/>
                <w:szCs w:val="24"/>
              </w:rPr>
              <w:t>：</w:t>
            </w:r>
          </w:p>
          <w:p w:rsidR="00674E3F" w:rsidRPr="00696D6F" w:rsidRDefault="00BE32C7" w:rsidP="000E4D63">
            <w:pPr>
              <w:ind w:firstLineChars="100" w:firstLine="241"/>
              <w:rPr>
                <w:rFonts w:asciiTheme="minorEastAsia" w:hAnsiTheme="minorEastAsia"/>
                <w:sz w:val="24"/>
                <w:szCs w:val="24"/>
              </w:rPr>
            </w:pPr>
            <w:r w:rsidRPr="002C4B68">
              <w:rPr>
                <w:rFonts w:hint="eastAsia"/>
                <w:b/>
                <w:sz w:val="24"/>
                <w:szCs w:val="24"/>
              </w:rPr>
              <w:t xml:space="preserve"> </w:t>
            </w:r>
            <w:r w:rsidRPr="002C4B68">
              <w:rPr>
                <w:rFonts w:hint="eastAsia"/>
                <w:sz w:val="24"/>
                <w:szCs w:val="24"/>
              </w:rPr>
              <w:t xml:space="preserve"> </w:t>
            </w:r>
            <w:r w:rsidR="00DE4390" w:rsidRPr="00696D6F">
              <w:rPr>
                <w:rFonts w:asciiTheme="minorEastAsia" w:hAnsiTheme="minorEastAsia" w:hint="eastAsia"/>
                <w:sz w:val="24"/>
                <w:szCs w:val="24"/>
              </w:rPr>
              <w:t>C#是微软公司发布的一种面向对象的、运行于.NET Framework之上的高级程序设计语言。并定于在微软职业开发者论坛(PDC)上登台亮相。C#是微软公司研究员Anders Hejlsberg的最新成果。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w:t>
            </w:r>
            <w:r w:rsidRPr="00696D6F">
              <w:rPr>
                <w:rFonts w:asciiTheme="minorEastAsia" w:hAnsiTheme="minorEastAsia" w:hint="eastAsia"/>
                <w:sz w:val="24"/>
                <w:szCs w:val="24"/>
              </w:rPr>
              <w:t xml:space="preserve">   </w:t>
            </w:r>
          </w:p>
          <w:p w:rsidR="004D4B6D" w:rsidRPr="004D4B6D" w:rsidRDefault="00BE32C7" w:rsidP="004D4B6D">
            <w:pPr>
              <w:rPr>
                <w:sz w:val="24"/>
                <w:szCs w:val="24"/>
              </w:rPr>
            </w:pPr>
            <w:r w:rsidRPr="002C4B68">
              <w:rPr>
                <w:rFonts w:hint="eastAsia"/>
                <w:b/>
                <w:sz w:val="24"/>
                <w:szCs w:val="24"/>
              </w:rPr>
              <w:lastRenderedPageBreak/>
              <w:t xml:space="preserve">2. </w:t>
            </w:r>
            <w:r w:rsidR="004D4B6D">
              <w:rPr>
                <w:rFonts w:hint="eastAsia"/>
                <w:b/>
                <w:sz w:val="24"/>
                <w:szCs w:val="24"/>
              </w:rPr>
              <w:t>ASP</w:t>
            </w:r>
            <w:r w:rsidR="004D4B6D">
              <w:rPr>
                <w:b/>
                <w:sz w:val="24"/>
                <w:szCs w:val="24"/>
              </w:rPr>
              <w:t>.NET</w:t>
            </w:r>
            <w:r w:rsidR="004D4B6D">
              <w:rPr>
                <w:rFonts w:hint="eastAsia"/>
                <w:b/>
                <w:sz w:val="24"/>
                <w:szCs w:val="24"/>
              </w:rPr>
              <w:t>：</w:t>
            </w:r>
          </w:p>
          <w:p w:rsidR="000E4D63" w:rsidRPr="00696D6F" w:rsidRDefault="000E4D63" w:rsidP="000E4D63">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bCs/>
                <w:sz w:val="24"/>
                <w:szCs w:val="24"/>
              </w:rPr>
              <w:t>ASP.NET 是一个使用 HTML、CSS、JavaScript 和服务器脚本创建网页和网站的开发框架。</w:t>
            </w:r>
          </w:p>
          <w:p w:rsidR="000E4D63" w:rsidRPr="00696D6F" w:rsidRDefault="000E4D63" w:rsidP="000E4D63">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bCs/>
                <w:sz w:val="24"/>
                <w:szCs w:val="24"/>
              </w:rPr>
              <w:t>ASP.NET 支持三种不同的开发模式：</w:t>
            </w:r>
          </w:p>
          <w:p w:rsidR="000E4D63" w:rsidRPr="00696D6F" w:rsidRDefault="000E4D63" w:rsidP="000E4D63">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bCs/>
                <w:sz w:val="24"/>
                <w:szCs w:val="24"/>
              </w:rPr>
              <w:t>Web Pages（Web 页面）、MVC（Model View Controller 模型-视图-控制器）、Web Forms（Web 窗体）</w:t>
            </w:r>
            <w:r w:rsidRPr="00696D6F">
              <w:rPr>
                <w:rFonts w:asciiTheme="minorEastAsia" w:eastAsiaTheme="minorEastAsia" w:hAnsiTheme="minorEastAsia" w:cs="宋体" w:hint="eastAsia"/>
                <w:bCs/>
                <w:sz w:val="24"/>
                <w:szCs w:val="24"/>
              </w:rPr>
              <w:t>。</w:t>
            </w:r>
          </w:p>
          <w:p w:rsidR="000E4D63" w:rsidRPr="00696D6F" w:rsidRDefault="000E4D63" w:rsidP="000E4D63">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hint="eastAsia"/>
                <w:bCs/>
                <w:sz w:val="24"/>
                <w:szCs w:val="24"/>
              </w:rPr>
              <w:t>为了快速开发考虑，采用</w:t>
            </w:r>
            <w:r w:rsidRPr="00696D6F">
              <w:rPr>
                <w:rFonts w:asciiTheme="minorEastAsia" w:eastAsiaTheme="minorEastAsia" w:hAnsiTheme="minorEastAsia" w:cs="宋体"/>
                <w:bCs/>
                <w:sz w:val="24"/>
                <w:szCs w:val="24"/>
              </w:rPr>
              <w:t>Web Forms开发</w:t>
            </w:r>
            <w:r w:rsidRPr="00696D6F">
              <w:rPr>
                <w:rFonts w:asciiTheme="minorEastAsia" w:eastAsiaTheme="minorEastAsia" w:hAnsiTheme="minorEastAsia" w:cs="宋体" w:hint="eastAsia"/>
                <w:bCs/>
                <w:sz w:val="24"/>
                <w:szCs w:val="24"/>
              </w:rPr>
              <w:t>。</w:t>
            </w:r>
          </w:p>
          <w:p w:rsidR="00BE32C7" w:rsidRPr="002C4B68" w:rsidRDefault="00BE32C7" w:rsidP="000E4D63">
            <w:pPr>
              <w:pStyle w:val="PlainText"/>
              <w:spacing w:line="360" w:lineRule="auto"/>
              <w:rPr>
                <w:rFonts w:hAnsi="宋体" w:cs="宋体"/>
                <w:b/>
                <w:bCs/>
                <w:sz w:val="24"/>
                <w:szCs w:val="24"/>
              </w:rPr>
            </w:pPr>
            <w:r w:rsidRPr="002C4B68">
              <w:rPr>
                <w:rFonts w:hAnsi="宋体" w:cs="宋体" w:hint="eastAsia"/>
                <w:b/>
                <w:bCs/>
                <w:sz w:val="24"/>
                <w:szCs w:val="24"/>
              </w:rPr>
              <w:t>3.</w:t>
            </w:r>
            <w:r w:rsidR="00D44C54">
              <w:rPr>
                <w:rFonts w:hAnsi="宋体" w:cs="宋体"/>
                <w:b/>
                <w:bCs/>
                <w:sz w:val="24"/>
                <w:szCs w:val="24"/>
              </w:rPr>
              <w:t>MVC</w:t>
            </w:r>
            <w:r w:rsidR="000E4D63">
              <w:rPr>
                <w:rFonts w:hAnsi="宋体" w:cs="宋体" w:hint="eastAsia"/>
                <w:b/>
                <w:bCs/>
                <w:sz w:val="24"/>
                <w:szCs w:val="24"/>
              </w:rPr>
              <w:t>：</w:t>
            </w:r>
          </w:p>
          <w:p w:rsidR="00D44C54" w:rsidRPr="00696D6F" w:rsidRDefault="00D44C54" w:rsidP="00696D6F">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hint="eastAsia"/>
                <w:bCs/>
                <w:sz w:val="24"/>
                <w:szCs w:val="24"/>
              </w:rPr>
              <w:t xml:space="preserve">MVC 是三种 ASP.NET 编程模式中的一种。[1] </w:t>
            </w:r>
          </w:p>
          <w:p w:rsidR="00D44C54" w:rsidRPr="00696D6F" w:rsidRDefault="00D44C54" w:rsidP="00696D6F">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hint="eastAsia"/>
                <w:bCs/>
                <w:sz w:val="24"/>
                <w:szCs w:val="24"/>
              </w:rPr>
              <w:t>MVC 是一种使用 MVC（Model View Controller 模型-视图-控制器）设计创建 Web 应用程序的模式。</w:t>
            </w:r>
          </w:p>
          <w:p w:rsidR="00D44C54" w:rsidRPr="00696D6F" w:rsidRDefault="00D44C54" w:rsidP="00696D6F">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hint="eastAsia"/>
                <w:bCs/>
                <w:sz w:val="24"/>
                <w:szCs w:val="24"/>
              </w:rPr>
              <w:t>Model（模型）表示应用程序核心（比如数据库记录列表）。</w:t>
            </w:r>
          </w:p>
          <w:p w:rsidR="00D44C54" w:rsidRPr="00696D6F" w:rsidRDefault="00D44C54" w:rsidP="00696D6F">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hint="eastAsia"/>
                <w:bCs/>
                <w:sz w:val="24"/>
                <w:szCs w:val="24"/>
              </w:rPr>
              <w:t>View（视图）显示数据（数据库记录）。</w:t>
            </w:r>
          </w:p>
          <w:p w:rsidR="00D44C54" w:rsidRPr="00696D6F" w:rsidRDefault="00D44C54" w:rsidP="00696D6F">
            <w:pPr>
              <w:pStyle w:val="PlainText"/>
              <w:ind w:firstLineChars="200" w:firstLine="480"/>
              <w:rPr>
                <w:rFonts w:asciiTheme="minorEastAsia" w:eastAsiaTheme="minorEastAsia" w:hAnsiTheme="minorEastAsia" w:cs="宋体"/>
                <w:bCs/>
                <w:sz w:val="24"/>
                <w:szCs w:val="24"/>
              </w:rPr>
            </w:pPr>
            <w:r w:rsidRPr="00696D6F">
              <w:rPr>
                <w:rFonts w:asciiTheme="minorEastAsia" w:eastAsiaTheme="minorEastAsia" w:hAnsiTheme="minorEastAsia" w:cs="宋体" w:hint="eastAsia"/>
                <w:bCs/>
                <w:sz w:val="24"/>
                <w:szCs w:val="24"/>
              </w:rPr>
              <w:t>Controller（控制器）处理输入（写入数据库记录）。</w:t>
            </w:r>
          </w:p>
          <w:p w:rsidR="000E4D63" w:rsidRPr="00696D6F" w:rsidRDefault="00D44C54" w:rsidP="00C772D6">
            <w:pPr>
              <w:pStyle w:val="PlainText"/>
              <w:ind w:left="420"/>
              <w:rPr>
                <w:rFonts w:asciiTheme="minorEastAsia" w:eastAsiaTheme="minorEastAsia" w:hAnsiTheme="minorEastAsia" w:cs="宋体"/>
                <w:b/>
                <w:sz w:val="24"/>
                <w:szCs w:val="24"/>
              </w:rPr>
            </w:pPr>
            <w:r w:rsidRPr="00696D6F">
              <w:rPr>
                <w:rFonts w:asciiTheme="minorEastAsia" w:eastAsiaTheme="minorEastAsia" w:hAnsiTheme="minorEastAsia" w:cs="宋体" w:hint="eastAsia"/>
                <w:bCs/>
                <w:sz w:val="24"/>
                <w:szCs w:val="24"/>
              </w:rPr>
              <w:t>MVC 模式同时提供了对 HTML、CSS 和 JavaScript 的完全控制。</w:t>
            </w:r>
          </w:p>
          <w:p w:rsidR="00BE32C7" w:rsidRPr="00517E4D" w:rsidRDefault="00BE32C7" w:rsidP="00517E4D">
            <w:pPr>
              <w:pStyle w:val="PlainText"/>
              <w:spacing w:line="360" w:lineRule="auto"/>
              <w:rPr>
                <w:rFonts w:hAnsi="宋体" w:cs="宋体"/>
                <w:b/>
                <w:sz w:val="24"/>
                <w:szCs w:val="24"/>
              </w:rPr>
            </w:pPr>
            <w:r w:rsidRPr="002C4B68">
              <w:rPr>
                <w:rFonts w:hAnsi="宋体" w:cs="宋体" w:hint="eastAsia"/>
                <w:b/>
                <w:bCs/>
                <w:sz w:val="24"/>
                <w:szCs w:val="24"/>
              </w:rPr>
              <w:t>4.</w:t>
            </w:r>
            <w:r w:rsidR="00517E4D">
              <w:rPr>
                <w:rFonts w:hAnsi="宋体" w:cs="宋体"/>
                <w:b/>
                <w:bCs/>
                <w:sz w:val="24"/>
                <w:szCs w:val="24"/>
              </w:rPr>
              <w:t>Sql Server:</w:t>
            </w:r>
          </w:p>
          <w:p w:rsidR="00517E4D" w:rsidRPr="00C772D6" w:rsidRDefault="00517E4D" w:rsidP="00C772D6">
            <w:pPr>
              <w:pStyle w:val="PlainText"/>
              <w:ind w:firstLineChars="150" w:firstLine="360"/>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SQL是英文Structured Query Language的缩写，意思为结构化查询语言。SQL语言的主要功能就是同各种数据库建立联系，进行沟通。按照ANSI(美国国家标准协会)的规定，SQL被作为关系型数据库管理系统的标准语言。SQL Server是由Microsoft开发和推广的关系数据库管理系统（DBMS）。</w:t>
            </w:r>
          </w:p>
          <w:p w:rsidR="00517E4D" w:rsidRPr="00517E4D" w:rsidRDefault="00517E4D" w:rsidP="00517E4D">
            <w:pPr>
              <w:pStyle w:val="PlainText"/>
              <w:spacing w:line="360" w:lineRule="auto"/>
              <w:rPr>
                <w:rFonts w:hAnsi="宋体" w:cs="宋体"/>
                <w:b/>
                <w:sz w:val="24"/>
                <w:szCs w:val="24"/>
              </w:rPr>
            </w:pPr>
            <w:r w:rsidRPr="002C4B68">
              <w:rPr>
                <w:rFonts w:hAnsi="宋体" w:cs="宋体" w:hint="eastAsia"/>
                <w:b/>
                <w:bCs/>
                <w:sz w:val="24"/>
                <w:szCs w:val="24"/>
              </w:rPr>
              <w:t>4.</w:t>
            </w:r>
            <w:r>
              <w:rPr>
                <w:rFonts w:hAnsi="宋体" w:cs="宋体"/>
                <w:b/>
                <w:bCs/>
                <w:sz w:val="24"/>
                <w:szCs w:val="24"/>
              </w:rPr>
              <w:t>HTML5:</w:t>
            </w:r>
          </w:p>
          <w:p w:rsidR="00517E4D" w:rsidRPr="00C772D6" w:rsidRDefault="00517E4D" w:rsidP="00C772D6">
            <w:pPr>
              <w:pStyle w:val="PlainText"/>
              <w:ind w:firstLineChars="100" w:firstLine="240"/>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HTML5 是下一代 HTML 标准。HTML 4.01的上一个版本诞生于 1999 年。自从那以后，Web 世界已经经历了巨变。</w:t>
            </w:r>
          </w:p>
          <w:p w:rsidR="00517E4D" w:rsidRPr="00C772D6" w:rsidRDefault="00517E4D"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HTML5 仍处于完善之中。然而，大部分现代浏览器已经具备了某些 HTML5 支持。</w:t>
            </w:r>
          </w:p>
          <w:p w:rsidR="0066491A" w:rsidRPr="00C772D6" w:rsidRDefault="0066491A"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拓展：</w:t>
            </w:r>
          </w:p>
          <w:p w:rsidR="0066491A" w:rsidRPr="00C772D6" w:rsidRDefault="0066491A"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bCs/>
                <w:sz w:val="24"/>
                <w:szCs w:val="24"/>
              </w:rPr>
              <w:t>HTML</w:t>
            </w:r>
            <w:r w:rsidRPr="00C772D6">
              <w:rPr>
                <w:rFonts w:asciiTheme="minorEastAsia" w:eastAsiaTheme="minorEastAsia" w:hAnsiTheme="minorEastAsia" w:cs="宋体" w:hint="eastAsia"/>
                <w:bCs/>
                <w:sz w:val="24"/>
                <w:szCs w:val="24"/>
              </w:rPr>
              <w:t>：</w:t>
            </w:r>
          </w:p>
          <w:p w:rsidR="0066491A" w:rsidRPr="00C772D6" w:rsidRDefault="0066491A"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 xml:space="preserve">  超文本标记语言，标准通用标记语言下的一个应用。</w:t>
            </w:r>
          </w:p>
          <w:p w:rsidR="0066491A" w:rsidRPr="00C772D6" w:rsidRDefault="0066491A"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“超文本”就是指页面内可以包含图片、链接，甚至音乐、程序等非文字元素。</w:t>
            </w:r>
          </w:p>
          <w:p w:rsidR="0066491A" w:rsidRPr="00C772D6" w:rsidRDefault="0066491A"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超文本标记语言的结构包括“头”部分（英语：Head）、和“主体”部分（英语：Body），其中“头”部提供关于网页的信息，“主体”部分提供网页的具体内容。</w:t>
            </w:r>
          </w:p>
          <w:p w:rsidR="00517E4D" w:rsidRDefault="00517E4D" w:rsidP="00517E4D">
            <w:pPr>
              <w:pStyle w:val="PlainText"/>
              <w:spacing w:line="360" w:lineRule="auto"/>
              <w:rPr>
                <w:rFonts w:hAnsi="宋体" w:cs="宋体"/>
                <w:b/>
                <w:bCs/>
                <w:sz w:val="24"/>
                <w:szCs w:val="24"/>
              </w:rPr>
            </w:pPr>
            <w:r>
              <w:rPr>
                <w:rFonts w:hAnsi="宋体" w:cs="宋体" w:hint="eastAsia"/>
                <w:b/>
                <w:bCs/>
                <w:sz w:val="24"/>
                <w:szCs w:val="24"/>
              </w:rPr>
              <w:t>5</w:t>
            </w:r>
            <w:r w:rsidRPr="002C4B68">
              <w:rPr>
                <w:rFonts w:hAnsi="宋体" w:cs="宋体" w:hint="eastAsia"/>
                <w:b/>
                <w:bCs/>
                <w:sz w:val="24"/>
                <w:szCs w:val="24"/>
              </w:rPr>
              <w:t>.</w:t>
            </w:r>
            <w:r>
              <w:rPr>
                <w:rFonts w:hAnsi="宋体" w:cs="宋体" w:hint="eastAsia"/>
                <w:b/>
                <w:bCs/>
                <w:sz w:val="24"/>
                <w:szCs w:val="24"/>
              </w:rPr>
              <w:t>CSS</w:t>
            </w:r>
            <w:r>
              <w:rPr>
                <w:rFonts w:hAnsi="宋体" w:cs="宋体"/>
                <w:b/>
                <w:bCs/>
                <w:sz w:val="24"/>
                <w:szCs w:val="24"/>
              </w:rPr>
              <w:t>3:</w:t>
            </w:r>
          </w:p>
          <w:p w:rsidR="00517E4D" w:rsidRPr="00C772D6" w:rsidRDefault="00517E4D" w:rsidP="00C772D6">
            <w:pPr>
              <w:pStyle w:val="PlainText"/>
              <w:ind w:firstLineChars="100" w:firstLine="240"/>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CSS 用于控制网页的样式和布局。</w:t>
            </w:r>
          </w:p>
          <w:p w:rsidR="00517E4D" w:rsidRPr="00C772D6" w:rsidRDefault="00517E4D" w:rsidP="00C772D6">
            <w:pPr>
              <w:pStyle w:val="PlainText"/>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CSS3 是最新的 CSS 标准。</w:t>
            </w:r>
          </w:p>
          <w:p w:rsidR="0066491A" w:rsidRPr="00C772D6" w:rsidRDefault="0066491A" w:rsidP="00C772D6">
            <w:pPr>
              <w:pStyle w:val="PlainText"/>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拓展:</w:t>
            </w:r>
          </w:p>
          <w:p w:rsidR="00517E4D" w:rsidRPr="00C772D6" w:rsidRDefault="0066491A" w:rsidP="00C772D6">
            <w:pPr>
              <w:pStyle w:val="PlainText"/>
              <w:rPr>
                <w:rFonts w:asciiTheme="minorEastAsia" w:eastAsiaTheme="minorEastAsia" w:hAnsiTheme="minorEastAsia" w:cs="宋体"/>
                <w:sz w:val="24"/>
                <w:szCs w:val="24"/>
              </w:rPr>
            </w:pPr>
            <w:r w:rsidRPr="00C772D6">
              <w:rPr>
                <w:rFonts w:asciiTheme="minorEastAsia" w:eastAsiaTheme="minorEastAsia" w:hAnsiTheme="minorEastAsia" w:cs="宋体"/>
                <w:sz w:val="24"/>
                <w:szCs w:val="24"/>
              </w:rPr>
              <w:t xml:space="preserve">  </w:t>
            </w:r>
            <w:r w:rsidRPr="00C772D6">
              <w:rPr>
                <w:rFonts w:asciiTheme="minorEastAsia" w:eastAsiaTheme="minorEastAsia" w:hAnsiTheme="minorEastAsia" w:cs="宋体" w:hint="eastAsia"/>
                <w:sz w:val="24"/>
                <w:szCs w:val="24"/>
              </w:rPr>
              <w:t>CSS：</w:t>
            </w:r>
            <w:r w:rsidR="00517E4D" w:rsidRPr="00C772D6">
              <w:rPr>
                <w:rFonts w:asciiTheme="minorEastAsia" w:eastAsiaTheme="minorEastAsia" w:hAnsiTheme="minorEastAsia" w:cs="宋体" w:hint="eastAsia"/>
                <w:sz w:val="24"/>
                <w:szCs w:val="24"/>
              </w:rPr>
              <w:t>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p>
          <w:p w:rsidR="00517E4D" w:rsidRPr="00C772D6" w:rsidRDefault="00517E4D" w:rsidP="00C772D6">
            <w:pPr>
              <w:pStyle w:val="PlainText"/>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CSS 能够对网页中元素位置的排版进行像素级精确控制，支持几乎所有的字体字号样式，拥有对网页对象和模型样式编辑的能力</w:t>
            </w:r>
            <w:r w:rsidR="0066491A" w:rsidRPr="00C772D6">
              <w:rPr>
                <w:rFonts w:asciiTheme="minorEastAsia" w:eastAsiaTheme="minorEastAsia" w:hAnsiTheme="minorEastAsia" w:cs="宋体" w:hint="eastAsia"/>
                <w:sz w:val="24"/>
                <w:szCs w:val="24"/>
              </w:rPr>
              <w:t>。</w:t>
            </w:r>
          </w:p>
          <w:p w:rsidR="0066491A" w:rsidRDefault="0066491A" w:rsidP="0066491A">
            <w:pPr>
              <w:pStyle w:val="PlainText"/>
              <w:spacing w:line="360" w:lineRule="auto"/>
              <w:rPr>
                <w:rFonts w:hAnsi="宋体" w:cs="宋体"/>
                <w:b/>
                <w:bCs/>
                <w:sz w:val="24"/>
                <w:szCs w:val="24"/>
              </w:rPr>
            </w:pPr>
            <w:r>
              <w:rPr>
                <w:rFonts w:hAnsi="宋体" w:cs="宋体" w:hint="eastAsia"/>
                <w:b/>
                <w:bCs/>
                <w:sz w:val="24"/>
                <w:szCs w:val="24"/>
              </w:rPr>
              <w:t>5</w:t>
            </w:r>
            <w:r w:rsidRPr="002C4B68">
              <w:rPr>
                <w:rFonts w:hAnsi="宋体" w:cs="宋体" w:hint="eastAsia"/>
                <w:b/>
                <w:bCs/>
                <w:sz w:val="24"/>
                <w:szCs w:val="24"/>
              </w:rPr>
              <w:t>.</w:t>
            </w:r>
            <w:r>
              <w:rPr>
                <w:rFonts w:hAnsi="宋体" w:cs="宋体" w:hint="eastAsia"/>
                <w:b/>
                <w:bCs/>
                <w:sz w:val="24"/>
                <w:szCs w:val="24"/>
              </w:rPr>
              <w:t>JavaScript：</w:t>
            </w:r>
          </w:p>
          <w:p w:rsidR="0066491A" w:rsidRPr="00C772D6" w:rsidRDefault="008B442C" w:rsidP="00C772D6">
            <w:pPr>
              <w:pStyle w:val="PlainText"/>
              <w:ind w:firstLineChars="100" w:firstLine="240"/>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JavaScript 是互联网上最流行的脚本语言，这门语言可用于 HTML 和 web，更可</w:t>
            </w:r>
            <w:r w:rsidRPr="00C772D6">
              <w:rPr>
                <w:rFonts w:asciiTheme="minorEastAsia" w:eastAsiaTheme="minorEastAsia" w:hAnsiTheme="minorEastAsia" w:cs="宋体" w:hint="eastAsia"/>
                <w:sz w:val="24"/>
                <w:szCs w:val="24"/>
              </w:rPr>
              <w:lastRenderedPageBreak/>
              <w:t>广泛用于服务器、PC、笔记本电脑、平板电脑和智能手机等设备。</w:t>
            </w:r>
          </w:p>
          <w:p w:rsidR="008B442C" w:rsidRPr="00C772D6" w:rsidRDefault="008B442C" w:rsidP="00C772D6">
            <w:pPr>
              <w:pStyle w:val="PlainText"/>
              <w:ind w:firstLineChars="100" w:firstLine="240"/>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 xml:space="preserve">JavaScript </w:t>
            </w:r>
            <w:r w:rsidR="00C772D6">
              <w:rPr>
                <w:rFonts w:asciiTheme="minorEastAsia" w:eastAsiaTheme="minorEastAsia" w:hAnsiTheme="minorEastAsia" w:cs="宋体" w:hint="eastAsia"/>
                <w:sz w:val="24"/>
                <w:szCs w:val="24"/>
              </w:rPr>
              <w:t>是一种轻量级的编程语言，</w:t>
            </w:r>
            <w:r w:rsidRPr="00C772D6">
              <w:rPr>
                <w:rFonts w:asciiTheme="minorEastAsia" w:eastAsiaTheme="minorEastAsia" w:hAnsiTheme="minorEastAsia" w:cs="宋体" w:hint="eastAsia"/>
                <w:sz w:val="24"/>
                <w:szCs w:val="24"/>
              </w:rPr>
              <w:t xml:space="preserve">可插入 HTML </w:t>
            </w:r>
            <w:r w:rsidR="00C772D6">
              <w:rPr>
                <w:rFonts w:asciiTheme="minorEastAsia" w:eastAsiaTheme="minorEastAsia" w:hAnsiTheme="minorEastAsia" w:cs="宋体" w:hint="eastAsia"/>
                <w:sz w:val="24"/>
                <w:szCs w:val="24"/>
              </w:rPr>
              <w:t>页面的编程代码，</w:t>
            </w:r>
            <w:r w:rsidRPr="00C772D6">
              <w:rPr>
                <w:rFonts w:asciiTheme="minorEastAsia" w:eastAsiaTheme="minorEastAsia" w:hAnsiTheme="minorEastAsia" w:cs="宋体" w:hint="eastAsia"/>
                <w:sz w:val="24"/>
                <w:szCs w:val="24"/>
              </w:rPr>
              <w:t>插入 HTML 页面后，可由所有的现代浏览器执行。</w:t>
            </w:r>
          </w:p>
          <w:p w:rsidR="008B442C" w:rsidRPr="008B442C" w:rsidRDefault="008B442C" w:rsidP="008B442C">
            <w:pPr>
              <w:pStyle w:val="PlainText"/>
              <w:spacing w:line="360" w:lineRule="auto"/>
              <w:rPr>
                <w:rFonts w:hAnsi="宋体" w:cs="宋体"/>
                <w:b/>
                <w:bCs/>
                <w:sz w:val="24"/>
                <w:szCs w:val="24"/>
              </w:rPr>
            </w:pPr>
            <w:r>
              <w:rPr>
                <w:rFonts w:hAnsi="宋体" w:cs="宋体" w:hint="eastAsia"/>
                <w:b/>
                <w:bCs/>
                <w:sz w:val="24"/>
                <w:szCs w:val="24"/>
              </w:rPr>
              <w:t>5</w:t>
            </w:r>
            <w:r w:rsidRPr="002C4B68">
              <w:rPr>
                <w:rFonts w:hAnsi="宋体" w:cs="宋体" w:hint="eastAsia"/>
                <w:b/>
                <w:bCs/>
                <w:sz w:val="24"/>
                <w:szCs w:val="24"/>
              </w:rPr>
              <w:t>.</w:t>
            </w:r>
            <w:r w:rsidR="00C04B61">
              <w:rPr>
                <w:rFonts w:hAnsi="宋体" w:cs="宋体" w:hint="eastAsia"/>
                <w:b/>
                <w:bCs/>
                <w:sz w:val="24"/>
                <w:szCs w:val="24"/>
              </w:rPr>
              <w:t>j</w:t>
            </w:r>
            <w:r>
              <w:rPr>
                <w:rFonts w:hAnsi="宋体" w:cs="宋体" w:hint="eastAsia"/>
                <w:b/>
                <w:bCs/>
                <w:sz w:val="24"/>
                <w:szCs w:val="24"/>
              </w:rPr>
              <w:t>Qu</w:t>
            </w:r>
            <w:r>
              <w:rPr>
                <w:rFonts w:hAnsi="宋体" w:cs="宋体"/>
                <w:b/>
                <w:bCs/>
                <w:sz w:val="24"/>
                <w:szCs w:val="24"/>
              </w:rPr>
              <w:t>e</w:t>
            </w:r>
            <w:r>
              <w:rPr>
                <w:rFonts w:hAnsi="宋体" w:cs="宋体" w:hint="eastAsia"/>
                <w:b/>
                <w:bCs/>
                <w:sz w:val="24"/>
                <w:szCs w:val="24"/>
              </w:rPr>
              <w:t>ry：</w:t>
            </w:r>
          </w:p>
          <w:p w:rsidR="008B442C" w:rsidRPr="00C772D6" w:rsidRDefault="008B442C" w:rsidP="00C772D6">
            <w:pPr>
              <w:pStyle w:val="PlainText"/>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jQuery是一个JavaScript函数库。</w:t>
            </w:r>
          </w:p>
          <w:p w:rsidR="008B442C" w:rsidRPr="00C772D6" w:rsidRDefault="008B442C" w:rsidP="00C772D6">
            <w:pPr>
              <w:pStyle w:val="PlainText"/>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jQuery是一个轻量级的"写的少，做的多"的JavaScript库。</w:t>
            </w:r>
          </w:p>
          <w:p w:rsidR="008B442C" w:rsidRPr="00C772D6" w:rsidRDefault="008B442C" w:rsidP="00C772D6">
            <w:pPr>
              <w:pStyle w:val="PlainText"/>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jQuery库包含以下功能：</w:t>
            </w:r>
          </w:p>
          <w:p w:rsidR="008B442C" w:rsidRPr="00C772D6" w:rsidRDefault="008B442C" w:rsidP="00C772D6">
            <w:pPr>
              <w:pStyle w:val="PlainText"/>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HTML 元素选取、HTML 元素操作、CSS 操作、HTML 事件函数、JavaScript 特效和动画、HTML DOM 遍历和修改、</w:t>
            </w:r>
            <w:r w:rsidRPr="00C772D6">
              <w:rPr>
                <w:rFonts w:asciiTheme="minorEastAsia" w:eastAsiaTheme="minorEastAsia" w:hAnsiTheme="minorEastAsia" w:cs="宋体"/>
                <w:sz w:val="24"/>
                <w:szCs w:val="24"/>
              </w:rPr>
              <w:t>AJAX</w:t>
            </w:r>
            <w:r w:rsidRPr="00C772D6">
              <w:rPr>
                <w:rFonts w:asciiTheme="minorEastAsia" w:eastAsiaTheme="minorEastAsia" w:hAnsiTheme="minorEastAsia" w:cs="宋体" w:hint="eastAsia"/>
                <w:sz w:val="24"/>
                <w:szCs w:val="24"/>
              </w:rPr>
              <w:t>、</w:t>
            </w:r>
            <w:r w:rsidRPr="00C772D6">
              <w:rPr>
                <w:rFonts w:asciiTheme="minorEastAsia" w:eastAsiaTheme="minorEastAsia" w:hAnsiTheme="minorEastAsia" w:cs="宋体"/>
                <w:sz w:val="24"/>
                <w:szCs w:val="24"/>
              </w:rPr>
              <w:t>Utilities等</w:t>
            </w:r>
            <w:r w:rsidRPr="00C772D6">
              <w:rPr>
                <w:rFonts w:asciiTheme="minorEastAsia" w:eastAsiaTheme="minorEastAsia" w:hAnsiTheme="minorEastAsia" w:cs="宋体" w:hint="eastAsia"/>
                <w:sz w:val="24"/>
                <w:szCs w:val="24"/>
              </w:rPr>
              <w:t>。</w:t>
            </w:r>
          </w:p>
          <w:p w:rsidR="00C04B61" w:rsidRPr="00C04B61" w:rsidRDefault="00C04B61" w:rsidP="008B442C">
            <w:pPr>
              <w:pStyle w:val="PlainText"/>
              <w:spacing w:line="360" w:lineRule="auto"/>
              <w:rPr>
                <w:rFonts w:hAnsi="宋体" w:cs="宋体"/>
                <w:b/>
                <w:bCs/>
                <w:sz w:val="24"/>
                <w:szCs w:val="24"/>
              </w:rPr>
            </w:pPr>
            <w:r>
              <w:rPr>
                <w:rFonts w:hAnsi="宋体" w:cs="宋体" w:hint="eastAsia"/>
                <w:b/>
                <w:bCs/>
                <w:sz w:val="24"/>
                <w:szCs w:val="24"/>
              </w:rPr>
              <w:t>5</w:t>
            </w:r>
            <w:r w:rsidRPr="002C4B68">
              <w:rPr>
                <w:rFonts w:hAnsi="宋体" w:cs="宋体" w:hint="eastAsia"/>
                <w:b/>
                <w:bCs/>
                <w:sz w:val="24"/>
                <w:szCs w:val="24"/>
              </w:rPr>
              <w:t>.</w:t>
            </w:r>
            <w:r>
              <w:rPr>
                <w:rFonts w:hAnsi="宋体" w:cs="宋体" w:hint="eastAsia"/>
                <w:b/>
                <w:bCs/>
                <w:sz w:val="24"/>
                <w:szCs w:val="24"/>
              </w:rPr>
              <w:t>JSON：</w:t>
            </w:r>
          </w:p>
          <w:p w:rsidR="00C04B61" w:rsidRPr="00C772D6" w:rsidRDefault="00C04B61" w:rsidP="00C772D6">
            <w:pPr>
              <w:pStyle w:val="PlainText"/>
              <w:ind w:firstLineChars="100" w:firstLine="240"/>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JSON 是纯文本</w:t>
            </w:r>
            <w:r w:rsidR="00C772D6">
              <w:rPr>
                <w:rFonts w:asciiTheme="minorEastAsia" w:eastAsiaTheme="minorEastAsia" w:hAnsiTheme="minorEastAsia" w:cs="宋体" w:hint="eastAsia"/>
                <w:sz w:val="24"/>
                <w:szCs w:val="24"/>
              </w:rPr>
              <w:t>。</w:t>
            </w:r>
          </w:p>
          <w:p w:rsidR="00C04B61" w:rsidRPr="00C772D6" w:rsidRDefault="00C04B61" w:rsidP="00C772D6">
            <w:pPr>
              <w:pStyle w:val="PlainText"/>
              <w:ind w:firstLineChars="100" w:firstLine="240"/>
              <w:rPr>
                <w:rFonts w:asciiTheme="minorEastAsia" w:eastAsiaTheme="minorEastAsia" w:hAnsiTheme="minorEastAsia" w:cs="宋体"/>
                <w:sz w:val="24"/>
                <w:szCs w:val="24"/>
              </w:rPr>
            </w:pPr>
            <w:r w:rsidRPr="00C772D6">
              <w:rPr>
                <w:rFonts w:asciiTheme="minorEastAsia" w:eastAsiaTheme="minorEastAsia" w:hAnsiTheme="minorEastAsia" w:cs="宋体" w:hint="eastAsia"/>
                <w:sz w:val="24"/>
                <w:szCs w:val="24"/>
              </w:rPr>
              <w:t>JSON 具有"自我描述性"（人类可读）</w:t>
            </w:r>
            <w:r w:rsidR="00C772D6">
              <w:rPr>
                <w:rFonts w:asciiTheme="minorEastAsia" w:eastAsiaTheme="minorEastAsia" w:hAnsiTheme="minorEastAsia" w:cs="宋体" w:hint="eastAsia"/>
                <w:sz w:val="24"/>
                <w:szCs w:val="24"/>
              </w:rPr>
              <w:t>，</w:t>
            </w:r>
            <w:r w:rsidRPr="00C772D6">
              <w:rPr>
                <w:rFonts w:asciiTheme="minorEastAsia" w:eastAsiaTheme="minorEastAsia" w:hAnsiTheme="minorEastAsia" w:cs="宋体" w:hint="eastAsia"/>
                <w:sz w:val="24"/>
                <w:szCs w:val="24"/>
              </w:rPr>
              <w:t>具有层级结构（值中存在值）</w:t>
            </w:r>
            <w:r w:rsidR="00C772D6">
              <w:rPr>
                <w:rFonts w:asciiTheme="minorEastAsia" w:eastAsiaTheme="minorEastAsia" w:hAnsiTheme="minorEastAsia" w:cs="宋体" w:hint="eastAsia"/>
                <w:sz w:val="24"/>
                <w:szCs w:val="24"/>
              </w:rPr>
              <w:t>，</w:t>
            </w:r>
            <w:r w:rsidRPr="00C772D6">
              <w:rPr>
                <w:rFonts w:asciiTheme="minorEastAsia" w:eastAsiaTheme="minorEastAsia" w:hAnsiTheme="minorEastAsia" w:cs="宋体" w:hint="eastAsia"/>
                <w:sz w:val="24"/>
                <w:szCs w:val="24"/>
              </w:rPr>
              <w:t>可通过 JavaScript 进行解析</w:t>
            </w:r>
            <w:r w:rsidR="00C772D6">
              <w:rPr>
                <w:rFonts w:asciiTheme="minorEastAsia" w:eastAsiaTheme="minorEastAsia" w:hAnsiTheme="minorEastAsia" w:cs="宋体" w:hint="eastAsia"/>
                <w:sz w:val="24"/>
                <w:szCs w:val="24"/>
              </w:rPr>
              <w:t>，</w:t>
            </w:r>
            <w:r w:rsidRPr="00C772D6">
              <w:rPr>
                <w:rFonts w:asciiTheme="minorEastAsia" w:eastAsiaTheme="minorEastAsia" w:hAnsiTheme="minorEastAsia" w:cs="宋体" w:hint="eastAsia"/>
                <w:sz w:val="24"/>
                <w:szCs w:val="24"/>
              </w:rPr>
              <w:t>数据可使用 AJAX 进行传输</w:t>
            </w:r>
            <w:r w:rsidR="00C772D6">
              <w:rPr>
                <w:rFonts w:asciiTheme="minorEastAsia" w:eastAsiaTheme="minorEastAsia" w:hAnsiTheme="minorEastAsia" w:cs="宋体" w:hint="eastAsia"/>
                <w:sz w:val="24"/>
                <w:szCs w:val="24"/>
              </w:rPr>
              <w:t>。</w:t>
            </w:r>
          </w:p>
          <w:p w:rsidR="00302AA1" w:rsidRDefault="00302AA1" w:rsidP="00C04B61">
            <w:pPr>
              <w:pStyle w:val="PlainText"/>
              <w:spacing w:line="360" w:lineRule="auto"/>
              <w:rPr>
                <w:rFonts w:hAnsi="宋体" w:cs="宋体"/>
                <w:b/>
                <w:bCs/>
                <w:sz w:val="24"/>
                <w:szCs w:val="24"/>
              </w:rPr>
            </w:pPr>
            <w:r>
              <w:rPr>
                <w:rFonts w:hAnsi="宋体" w:cs="宋体" w:hint="eastAsia"/>
                <w:b/>
                <w:bCs/>
                <w:sz w:val="24"/>
                <w:szCs w:val="24"/>
              </w:rPr>
              <w:t>5</w:t>
            </w:r>
            <w:r w:rsidRPr="002C4B68">
              <w:rPr>
                <w:rFonts w:hAnsi="宋体" w:cs="宋体" w:hint="eastAsia"/>
                <w:b/>
                <w:bCs/>
                <w:sz w:val="24"/>
                <w:szCs w:val="24"/>
              </w:rPr>
              <w:t>.</w:t>
            </w:r>
            <w:r>
              <w:rPr>
                <w:rFonts w:hAnsi="宋体" w:cs="宋体" w:hint="eastAsia"/>
                <w:b/>
                <w:bCs/>
                <w:sz w:val="24"/>
                <w:szCs w:val="24"/>
              </w:rPr>
              <w:t>ORM：</w:t>
            </w:r>
          </w:p>
          <w:p w:rsidR="00302AA1" w:rsidRPr="00C772D6" w:rsidRDefault="00302AA1" w:rsidP="00C772D6">
            <w:pPr>
              <w:pStyle w:val="PlainText"/>
              <w:ind w:firstLineChars="100" w:firstLine="240"/>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对象关系映射（英语：Object Relation Mapping，简称ORM，或O/RM，或O/R mapping），是一种程序技术，用于实现面向对象编程语言里不同类型系统的数据之间的转换。从效果上说，它其实是创建了一个可在编程语言里使用的“虚拟对象数据库”。</w:t>
            </w:r>
          </w:p>
          <w:p w:rsidR="00302AA1" w:rsidRPr="00C772D6" w:rsidRDefault="00302AA1"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bCs/>
                <w:sz w:val="24"/>
                <w:szCs w:val="24"/>
              </w:rPr>
              <w:t>拓展</w:t>
            </w:r>
            <w:r w:rsidRPr="00C772D6">
              <w:rPr>
                <w:rFonts w:asciiTheme="minorEastAsia" w:eastAsiaTheme="minorEastAsia" w:hAnsiTheme="minorEastAsia" w:cs="宋体" w:hint="eastAsia"/>
                <w:bCs/>
                <w:sz w:val="24"/>
                <w:szCs w:val="24"/>
              </w:rPr>
              <w:t>：</w:t>
            </w:r>
          </w:p>
          <w:p w:rsidR="00302AA1" w:rsidRPr="00C772D6" w:rsidRDefault="00302AA1"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 xml:space="preserve">  </w:t>
            </w:r>
            <w:r w:rsidR="00D44C54" w:rsidRPr="00C772D6">
              <w:rPr>
                <w:rFonts w:asciiTheme="minorEastAsia" w:eastAsiaTheme="minorEastAsia" w:hAnsiTheme="minorEastAsia" w:cs="宋体"/>
                <w:bCs/>
                <w:sz w:val="24"/>
                <w:szCs w:val="24"/>
              </w:rPr>
              <w:t>PetaPoco</w:t>
            </w:r>
            <w:r w:rsidRPr="00C772D6">
              <w:rPr>
                <w:rFonts w:asciiTheme="minorEastAsia" w:eastAsiaTheme="minorEastAsia" w:hAnsiTheme="minorEastAsia" w:cs="宋体" w:hint="eastAsia"/>
                <w:bCs/>
                <w:sz w:val="24"/>
                <w:szCs w:val="24"/>
              </w:rPr>
              <w:t>：</w:t>
            </w:r>
          </w:p>
          <w:p w:rsidR="00D44C54" w:rsidRPr="00C772D6" w:rsidRDefault="00302AA1" w:rsidP="00C772D6">
            <w:pPr>
              <w:pStyle w:val="PlainText"/>
              <w:rPr>
                <w:rFonts w:asciiTheme="minorEastAsia" w:eastAsiaTheme="minorEastAsia" w:hAnsiTheme="minorEastAsia" w:cs="宋体"/>
                <w:bCs/>
                <w:sz w:val="24"/>
                <w:szCs w:val="24"/>
              </w:rPr>
            </w:pPr>
            <w:r w:rsidRPr="00C772D6">
              <w:rPr>
                <w:rFonts w:asciiTheme="minorEastAsia" w:eastAsiaTheme="minorEastAsia" w:hAnsiTheme="minorEastAsia" w:cs="宋体" w:hint="eastAsia"/>
                <w:bCs/>
                <w:sz w:val="24"/>
                <w:szCs w:val="24"/>
              </w:rPr>
              <w:t xml:space="preserve">  </w:t>
            </w:r>
            <w:r w:rsidR="00D44C54" w:rsidRPr="00C772D6">
              <w:rPr>
                <w:rFonts w:asciiTheme="minorEastAsia" w:eastAsiaTheme="minorEastAsia" w:hAnsiTheme="minorEastAsia" w:cs="宋体" w:hint="eastAsia"/>
                <w:bCs/>
                <w:sz w:val="24"/>
                <w:szCs w:val="24"/>
              </w:rPr>
              <w:t>PetaPoco是一款适用于.Net 和Mono的微小、快速、单文件的微型ORM。</w:t>
            </w:r>
          </w:p>
          <w:p w:rsidR="00CE58A3" w:rsidRDefault="00CE58A3" w:rsidP="00CE58A3">
            <w:pPr>
              <w:pStyle w:val="PlainText"/>
              <w:spacing w:line="360" w:lineRule="auto"/>
              <w:rPr>
                <w:rFonts w:hAnsi="宋体" w:cs="宋体"/>
                <w:b/>
                <w:bCs/>
                <w:sz w:val="24"/>
                <w:szCs w:val="24"/>
              </w:rPr>
            </w:pPr>
            <w:r>
              <w:rPr>
                <w:rFonts w:hAnsi="宋体" w:cs="宋体" w:hint="eastAsia"/>
                <w:b/>
                <w:bCs/>
                <w:sz w:val="24"/>
                <w:szCs w:val="24"/>
              </w:rPr>
              <w:t>5</w:t>
            </w:r>
            <w:r w:rsidRPr="002C4B68">
              <w:rPr>
                <w:rFonts w:hAnsi="宋体" w:cs="宋体" w:hint="eastAsia"/>
                <w:b/>
                <w:bCs/>
                <w:sz w:val="24"/>
                <w:szCs w:val="24"/>
              </w:rPr>
              <w:t>.</w:t>
            </w:r>
            <w:r>
              <w:rPr>
                <w:rFonts w:hAnsi="宋体" w:cs="宋体"/>
                <w:b/>
                <w:bCs/>
                <w:sz w:val="24"/>
                <w:szCs w:val="24"/>
              </w:rPr>
              <w:t>B/S结构</w:t>
            </w:r>
            <w:r>
              <w:rPr>
                <w:rFonts w:hAnsi="宋体" w:cs="宋体" w:hint="eastAsia"/>
                <w:b/>
                <w:bCs/>
                <w:sz w:val="24"/>
                <w:szCs w:val="24"/>
              </w:rPr>
              <w:t>：</w:t>
            </w:r>
          </w:p>
          <w:p w:rsidR="004A72B6" w:rsidRPr="00C772D6" w:rsidRDefault="00CE58A3" w:rsidP="00C772D6">
            <w:pPr>
              <w:pStyle w:val="PlainText"/>
              <w:ind w:firstLineChars="100" w:firstLine="240"/>
              <w:rPr>
                <w:rFonts w:asciiTheme="minorEastAsia" w:eastAsiaTheme="minorEastAsia" w:hAnsiTheme="minorEastAsia" w:cs="宋体"/>
                <w:sz w:val="24"/>
                <w:szCs w:val="24"/>
              </w:rPr>
            </w:pPr>
            <w:r w:rsidRPr="00C772D6">
              <w:rPr>
                <w:rFonts w:asciiTheme="minorEastAsia" w:eastAsiaTheme="minorEastAsia" w:hAnsiTheme="minorEastAsia" w:cs="宋体"/>
                <w:sz w:val="24"/>
                <w:szCs w:val="24"/>
              </w:rPr>
              <w:t>B/S</w:t>
            </w:r>
            <w:r w:rsidRPr="00C772D6">
              <w:rPr>
                <w:rFonts w:asciiTheme="minorEastAsia" w:eastAsiaTheme="minorEastAsia" w:hAnsiTheme="minorEastAsia" w:cs="宋体" w:hint="eastAsia"/>
                <w:sz w:val="24"/>
                <w:szCs w:val="24"/>
              </w:rPr>
              <w:t>结构（</w:t>
            </w:r>
            <w:r w:rsidRPr="00C772D6">
              <w:rPr>
                <w:rFonts w:asciiTheme="minorEastAsia" w:eastAsiaTheme="minorEastAsia" w:hAnsiTheme="minorEastAsia" w:cs="宋体"/>
                <w:sz w:val="24"/>
                <w:szCs w:val="24"/>
              </w:rPr>
              <w:t>Browser/Server</w:t>
            </w:r>
            <w:r w:rsidRPr="00C772D6">
              <w:rPr>
                <w:rFonts w:asciiTheme="minorEastAsia" w:eastAsiaTheme="minorEastAsia" w:hAnsiTheme="minorEastAsia" w:cs="宋体" w:hint="eastAsia"/>
                <w:sz w:val="24"/>
                <w:szCs w:val="24"/>
              </w:rPr>
              <w:t>，浏览器</w:t>
            </w:r>
            <w:r w:rsidRPr="00C772D6">
              <w:rPr>
                <w:rFonts w:asciiTheme="minorEastAsia" w:eastAsiaTheme="minorEastAsia" w:hAnsiTheme="minorEastAsia" w:cs="宋体"/>
                <w:sz w:val="24"/>
                <w:szCs w:val="24"/>
              </w:rPr>
              <w:t>/</w:t>
            </w:r>
            <w:r w:rsidRPr="00C772D6">
              <w:rPr>
                <w:rFonts w:asciiTheme="minorEastAsia" w:eastAsiaTheme="minorEastAsia" w:hAnsiTheme="minorEastAsia" w:cs="宋体" w:hint="eastAsia"/>
                <w:sz w:val="24"/>
                <w:szCs w:val="24"/>
              </w:rPr>
              <w:t>服务器模式），是</w:t>
            </w:r>
            <w:r w:rsidRPr="00C772D6">
              <w:rPr>
                <w:rFonts w:asciiTheme="minorEastAsia" w:eastAsiaTheme="minorEastAsia" w:hAnsiTheme="minorEastAsia" w:cs="宋体"/>
                <w:sz w:val="24"/>
                <w:szCs w:val="24"/>
              </w:rPr>
              <w:t>WEB</w:t>
            </w:r>
            <w:r w:rsidRPr="00C772D6">
              <w:rPr>
                <w:rFonts w:asciiTheme="minorEastAsia" w:eastAsiaTheme="minorEastAsia" w:hAnsiTheme="minorEastAsia" w:cs="宋体" w:hint="eastAsia"/>
                <w:sz w:val="24"/>
                <w:szCs w:val="24"/>
              </w:rPr>
              <w:t>兴起后的一种网络结构模式，</w:t>
            </w:r>
            <w:r w:rsidRPr="00C772D6">
              <w:rPr>
                <w:rFonts w:asciiTheme="minorEastAsia" w:eastAsiaTheme="minorEastAsia" w:hAnsiTheme="minorEastAsia" w:cs="宋体"/>
                <w:sz w:val="24"/>
                <w:szCs w:val="24"/>
              </w:rPr>
              <w:t>WEB</w:t>
            </w:r>
            <w:r w:rsidRPr="00C772D6">
              <w:rPr>
                <w:rFonts w:asciiTheme="minorEastAsia" w:eastAsiaTheme="minorEastAsia" w:hAnsiTheme="minorEastAsia" w:cs="宋体" w:hint="eastAsia"/>
                <w:sz w:val="24"/>
                <w:szCs w:val="24"/>
              </w:rPr>
              <w:t>浏览器是客户端最主要的应用软件。这种模式统一了客户端，将系统功能实现的核心部分集中到服务器上，简化了系统的开发、维护和使用。客户机上只要安装一个浏览器，如</w:t>
            </w:r>
            <w:r w:rsidRPr="00C772D6">
              <w:rPr>
                <w:rFonts w:asciiTheme="minorEastAsia" w:eastAsiaTheme="minorEastAsia" w:hAnsiTheme="minorEastAsia" w:cs="宋体"/>
                <w:sz w:val="24"/>
                <w:szCs w:val="24"/>
              </w:rPr>
              <w:t>Netscape Navigator</w:t>
            </w:r>
            <w:r w:rsidRPr="00C772D6">
              <w:rPr>
                <w:rFonts w:asciiTheme="minorEastAsia" w:eastAsiaTheme="minorEastAsia" w:hAnsiTheme="minorEastAsia" w:cs="宋体" w:hint="eastAsia"/>
                <w:sz w:val="24"/>
                <w:szCs w:val="24"/>
              </w:rPr>
              <w:t>或</w:t>
            </w:r>
            <w:r w:rsidRPr="00C772D6">
              <w:rPr>
                <w:rFonts w:asciiTheme="minorEastAsia" w:eastAsiaTheme="minorEastAsia" w:hAnsiTheme="minorEastAsia" w:cs="宋体"/>
                <w:sz w:val="24"/>
                <w:szCs w:val="24"/>
              </w:rPr>
              <w:t>Internet Explorer</w:t>
            </w:r>
            <w:r w:rsidRPr="00C772D6">
              <w:rPr>
                <w:rFonts w:asciiTheme="minorEastAsia" w:eastAsiaTheme="minorEastAsia" w:hAnsiTheme="minorEastAsia" w:cs="宋体" w:hint="eastAsia"/>
                <w:sz w:val="24"/>
                <w:szCs w:val="24"/>
              </w:rPr>
              <w:t>，服务器安装</w:t>
            </w:r>
            <w:r w:rsidRPr="00C772D6">
              <w:rPr>
                <w:rFonts w:asciiTheme="minorEastAsia" w:eastAsiaTheme="minorEastAsia" w:hAnsiTheme="minorEastAsia" w:cs="宋体"/>
                <w:sz w:val="24"/>
                <w:szCs w:val="24"/>
              </w:rPr>
              <w:t>SQL Server</w:t>
            </w:r>
            <w:r w:rsidRPr="00C772D6">
              <w:rPr>
                <w:rFonts w:asciiTheme="minorEastAsia" w:eastAsiaTheme="minorEastAsia" w:hAnsiTheme="minorEastAsia" w:cs="宋体" w:hint="eastAsia"/>
                <w:sz w:val="24"/>
                <w:szCs w:val="24"/>
              </w:rPr>
              <w:t>、</w:t>
            </w:r>
            <w:r w:rsidRPr="00C772D6">
              <w:rPr>
                <w:rFonts w:asciiTheme="minorEastAsia" w:eastAsiaTheme="minorEastAsia" w:hAnsiTheme="minorEastAsia" w:cs="宋体"/>
                <w:sz w:val="24"/>
                <w:szCs w:val="24"/>
              </w:rPr>
              <w:t>Oracle</w:t>
            </w:r>
            <w:r w:rsidRPr="00C772D6">
              <w:rPr>
                <w:rFonts w:asciiTheme="minorEastAsia" w:eastAsiaTheme="minorEastAsia" w:hAnsiTheme="minorEastAsia" w:cs="宋体" w:hint="eastAsia"/>
                <w:sz w:val="24"/>
                <w:szCs w:val="24"/>
              </w:rPr>
              <w:t>、</w:t>
            </w:r>
            <w:r w:rsidRPr="00C772D6">
              <w:rPr>
                <w:rFonts w:asciiTheme="minorEastAsia" w:eastAsiaTheme="minorEastAsia" w:hAnsiTheme="minorEastAsia" w:cs="宋体"/>
                <w:sz w:val="24"/>
                <w:szCs w:val="24"/>
              </w:rPr>
              <w:t>MYSQL</w:t>
            </w:r>
            <w:r w:rsidRPr="00C772D6">
              <w:rPr>
                <w:rFonts w:asciiTheme="minorEastAsia" w:eastAsiaTheme="minorEastAsia" w:hAnsiTheme="minorEastAsia" w:cs="宋体" w:hint="eastAsia"/>
                <w:sz w:val="24"/>
                <w:szCs w:val="24"/>
              </w:rPr>
              <w:t>等数据库。浏览器通过</w:t>
            </w:r>
            <w:r w:rsidRPr="00C772D6">
              <w:rPr>
                <w:rFonts w:asciiTheme="minorEastAsia" w:eastAsiaTheme="minorEastAsia" w:hAnsiTheme="minorEastAsia" w:cs="宋体"/>
                <w:sz w:val="24"/>
                <w:szCs w:val="24"/>
              </w:rPr>
              <w:t xml:space="preserve">Web Server </w:t>
            </w:r>
            <w:r w:rsidRPr="00C772D6">
              <w:rPr>
                <w:rFonts w:asciiTheme="minorEastAsia" w:eastAsiaTheme="minorEastAsia" w:hAnsiTheme="minorEastAsia" w:cs="宋体" w:hint="eastAsia"/>
                <w:sz w:val="24"/>
                <w:szCs w:val="24"/>
              </w:rPr>
              <w:t>同数据库进行数据交互。</w:t>
            </w:r>
          </w:p>
          <w:p w:rsidR="00BE32C7" w:rsidRPr="002C4B68" w:rsidRDefault="00BE32C7" w:rsidP="00FD33B6">
            <w:pPr>
              <w:pStyle w:val="PlainText"/>
              <w:spacing w:line="360" w:lineRule="auto"/>
              <w:rPr>
                <w:rFonts w:hAnsi="宋体" w:cs="宋体"/>
                <w:bCs/>
                <w:sz w:val="24"/>
                <w:szCs w:val="24"/>
              </w:rPr>
            </w:pPr>
          </w:p>
          <w:p w:rsidR="00BE32C7" w:rsidRPr="002C4B68" w:rsidRDefault="00BE32C7" w:rsidP="00412754">
            <w:pPr>
              <w:rPr>
                <w:sz w:val="24"/>
                <w:szCs w:val="24"/>
              </w:rPr>
            </w:pPr>
            <w:r w:rsidRPr="002C4B68">
              <w:rPr>
                <w:rFonts w:hint="eastAsia"/>
                <w:sz w:val="24"/>
                <w:szCs w:val="24"/>
              </w:rPr>
              <w:t>3</w:t>
            </w:r>
            <w:r w:rsidRPr="002C4B68">
              <w:rPr>
                <w:rFonts w:hint="eastAsia"/>
                <w:sz w:val="24"/>
                <w:szCs w:val="24"/>
              </w:rPr>
              <w:t>）主要功能模块</w:t>
            </w:r>
          </w:p>
          <w:p w:rsidR="00BE32C7" w:rsidRPr="00587F21" w:rsidRDefault="00BE32C7" w:rsidP="00412754">
            <w:pPr>
              <w:ind w:firstLineChars="150" w:firstLine="361"/>
              <w:rPr>
                <w:b/>
                <w:sz w:val="24"/>
                <w:szCs w:val="24"/>
              </w:rPr>
            </w:pPr>
            <w:r w:rsidRPr="00587F21">
              <w:rPr>
                <w:rFonts w:hint="eastAsia"/>
                <w:b/>
                <w:sz w:val="24"/>
                <w:szCs w:val="24"/>
              </w:rPr>
              <w:t>1.</w:t>
            </w:r>
            <w:r w:rsidR="002B3D8C">
              <w:rPr>
                <w:rFonts w:hint="eastAsia"/>
                <w:b/>
                <w:sz w:val="24"/>
                <w:szCs w:val="24"/>
              </w:rPr>
              <w:t>前台查询功能</w:t>
            </w:r>
          </w:p>
          <w:p w:rsidR="009F37D1" w:rsidRPr="002B3D8C" w:rsidRDefault="002B3D8C" w:rsidP="002B3D8C">
            <w:pPr>
              <w:pStyle w:val="ListParagraph"/>
              <w:numPr>
                <w:ilvl w:val="2"/>
                <w:numId w:val="6"/>
              </w:numPr>
              <w:ind w:firstLineChars="0"/>
              <w:rPr>
                <w:sz w:val="24"/>
                <w:szCs w:val="24"/>
              </w:rPr>
            </w:pPr>
            <w:r w:rsidRPr="002B3D8C">
              <w:rPr>
                <w:rFonts w:hint="eastAsia"/>
                <w:sz w:val="24"/>
                <w:szCs w:val="24"/>
              </w:rPr>
              <w:t>查看发布</w:t>
            </w:r>
            <w:r w:rsidRPr="002B3D8C">
              <w:rPr>
                <w:sz w:val="24"/>
                <w:szCs w:val="24"/>
              </w:rPr>
              <w:t>的信息</w:t>
            </w:r>
          </w:p>
          <w:p w:rsidR="002B3D8C" w:rsidRDefault="002B3D8C" w:rsidP="002B3D8C">
            <w:pPr>
              <w:pStyle w:val="ListParagraph"/>
              <w:numPr>
                <w:ilvl w:val="2"/>
                <w:numId w:val="6"/>
              </w:numPr>
              <w:ind w:firstLineChars="0"/>
              <w:rPr>
                <w:sz w:val="24"/>
                <w:szCs w:val="24"/>
              </w:rPr>
            </w:pPr>
            <w:r w:rsidRPr="002B3D8C">
              <w:rPr>
                <w:rFonts w:hint="eastAsia"/>
                <w:sz w:val="24"/>
                <w:szCs w:val="24"/>
              </w:rPr>
              <w:t>下载政策</w:t>
            </w:r>
            <w:r w:rsidRPr="002B3D8C">
              <w:rPr>
                <w:sz w:val="24"/>
                <w:szCs w:val="24"/>
              </w:rPr>
              <w:t>法规和</w:t>
            </w:r>
            <w:r w:rsidRPr="002B3D8C">
              <w:rPr>
                <w:sz w:val="24"/>
                <w:szCs w:val="24"/>
              </w:rPr>
              <w:t>HR</w:t>
            </w:r>
            <w:r w:rsidRPr="002B3D8C">
              <w:rPr>
                <w:sz w:val="24"/>
                <w:szCs w:val="24"/>
              </w:rPr>
              <w:t>常用表格</w:t>
            </w:r>
          </w:p>
          <w:p w:rsidR="00F044F7" w:rsidRDefault="003065B4" w:rsidP="002B3D8C">
            <w:pPr>
              <w:pStyle w:val="ListParagraph"/>
              <w:numPr>
                <w:ilvl w:val="2"/>
                <w:numId w:val="6"/>
              </w:numPr>
              <w:ind w:firstLineChars="0"/>
              <w:rPr>
                <w:sz w:val="24"/>
                <w:szCs w:val="24"/>
              </w:rPr>
            </w:pPr>
            <w:r>
              <w:rPr>
                <w:rFonts w:hint="eastAsia"/>
                <w:sz w:val="24"/>
                <w:szCs w:val="24"/>
              </w:rPr>
              <w:t>管理</w:t>
            </w:r>
            <w:r w:rsidR="00F044F7">
              <w:rPr>
                <w:rFonts w:hint="eastAsia"/>
                <w:sz w:val="24"/>
                <w:szCs w:val="24"/>
              </w:rPr>
              <w:t>用户</w:t>
            </w:r>
            <w:r w:rsidR="00F044F7">
              <w:rPr>
                <w:sz w:val="24"/>
                <w:szCs w:val="24"/>
              </w:rPr>
              <w:t>的登录</w:t>
            </w:r>
          </w:p>
          <w:p w:rsidR="00F044F7" w:rsidRPr="002B3D8C" w:rsidRDefault="00F044F7" w:rsidP="002B3D8C">
            <w:pPr>
              <w:pStyle w:val="ListParagraph"/>
              <w:numPr>
                <w:ilvl w:val="2"/>
                <w:numId w:val="6"/>
              </w:numPr>
              <w:ind w:firstLineChars="0"/>
              <w:rPr>
                <w:sz w:val="24"/>
                <w:szCs w:val="24"/>
              </w:rPr>
            </w:pPr>
            <w:r>
              <w:rPr>
                <w:rFonts w:hint="eastAsia"/>
                <w:sz w:val="24"/>
                <w:szCs w:val="24"/>
              </w:rPr>
              <w:t>会员单位</w:t>
            </w:r>
            <w:r>
              <w:rPr>
                <w:sz w:val="24"/>
                <w:szCs w:val="24"/>
              </w:rPr>
              <w:t>的申请</w:t>
            </w:r>
          </w:p>
          <w:p w:rsidR="002B3D8C" w:rsidRPr="002B3D8C" w:rsidRDefault="002B3D8C" w:rsidP="002B3D8C">
            <w:pPr>
              <w:pStyle w:val="ListParagraph"/>
              <w:numPr>
                <w:ilvl w:val="2"/>
                <w:numId w:val="6"/>
              </w:numPr>
              <w:ind w:firstLineChars="0"/>
              <w:rPr>
                <w:sz w:val="24"/>
                <w:szCs w:val="24"/>
              </w:rPr>
            </w:pPr>
            <w:r w:rsidRPr="002B3D8C">
              <w:rPr>
                <w:rFonts w:hint="eastAsia"/>
                <w:sz w:val="24"/>
                <w:szCs w:val="24"/>
              </w:rPr>
              <w:t>页面</w:t>
            </w:r>
            <w:r w:rsidRPr="002B3D8C">
              <w:rPr>
                <w:sz w:val="24"/>
                <w:szCs w:val="24"/>
              </w:rPr>
              <w:t>布局</w:t>
            </w:r>
          </w:p>
          <w:p w:rsidR="002B3D8C" w:rsidRDefault="00BE32C7" w:rsidP="002B3D8C">
            <w:pPr>
              <w:ind w:firstLineChars="150" w:firstLine="361"/>
              <w:rPr>
                <w:b/>
                <w:sz w:val="24"/>
                <w:szCs w:val="24"/>
              </w:rPr>
            </w:pPr>
            <w:r w:rsidRPr="00587F21">
              <w:rPr>
                <w:rFonts w:hint="eastAsia"/>
                <w:b/>
                <w:sz w:val="24"/>
                <w:szCs w:val="24"/>
              </w:rPr>
              <w:t>2</w:t>
            </w:r>
            <w:r w:rsidRPr="00587F21">
              <w:rPr>
                <w:rFonts w:hint="eastAsia"/>
                <w:b/>
                <w:sz w:val="24"/>
                <w:szCs w:val="24"/>
              </w:rPr>
              <w:t>．</w:t>
            </w:r>
            <w:r w:rsidR="002B3D8C">
              <w:rPr>
                <w:rFonts w:hint="eastAsia"/>
                <w:b/>
                <w:sz w:val="24"/>
                <w:szCs w:val="24"/>
              </w:rPr>
              <w:t>后台</w:t>
            </w:r>
            <w:r w:rsidR="002B3D8C">
              <w:rPr>
                <w:b/>
                <w:sz w:val="24"/>
                <w:szCs w:val="24"/>
              </w:rPr>
              <w:t>管理功能</w:t>
            </w:r>
          </w:p>
          <w:p w:rsidR="002B3D8C" w:rsidRPr="002B3D8C" w:rsidRDefault="002B3D8C" w:rsidP="002B3D8C">
            <w:pPr>
              <w:pStyle w:val="ListParagraph"/>
              <w:numPr>
                <w:ilvl w:val="0"/>
                <w:numId w:val="7"/>
              </w:numPr>
              <w:ind w:firstLineChars="0"/>
              <w:rPr>
                <w:b/>
                <w:sz w:val="24"/>
                <w:szCs w:val="24"/>
              </w:rPr>
            </w:pPr>
            <w:r w:rsidRPr="002B3D8C">
              <w:rPr>
                <w:rFonts w:hint="eastAsia"/>
                <w:sz w:val="24"/>
                <w:szCs w:val="24"/>
              </w:rPr>
              <w:t>发布管理</w:t>
            </w:r>
            <w:r w:rsidR="008D6BF2">
              <w:rPr>
                <w:rFonts w:hint="eastAsia"/>
                <w:sz w:val="24"/>
                <w:szCs w:val="24"/>
              </w:rPr>
              <w:t>：</w:t>
            </w:r>
          </w:p>
          <w:p w:rsidR="002B3D8C" w:rsidRDefault="002B3D8C" w:rsidP="002B3D8C">
            <w:pPr>
              <w:pStyle w:val="ListParagraph"/>
              <w:ind w:left="1260" w:firstLineChars="0" w:firstLine="0"/>
              <w:rPr>
                <w:sz w:val="24"/>
                <w:szCs w:val="24"/>
              </w:rPr>
            </w:pPr>
            <w:r>
              <w:rPr>
                <w:rFonts w:hint="eastAsia"/>
                <w:sz w:val="24"/>
                <w:szCs w:val="24"/>
              </w:rPr>
              <w:t>增删改查</w:t>
            </w:r>
            <w:r>
              <w:rPr>
                <w:sz w:val="24"/>
                <w:szCs w:val="24"/>
              </w:rPr>
              <w:t>发布的信息</w:t>
            </w:r>
            <w:r>
              <w:rPr>
                <w:rFonts w:hint="eastAsia"/>
                <w:sz w:val="24"/>
                <w:szCs w:val="24"/>
              </w:rPr>
              <w:t>，分页列表</w:t>
            </w:r>
            <w:r>
              <w:rPr>
                <w:sz w:val="24"/>
                <w:szCs w:val="24"/>
              </w:rPr>
              <w:t>显示</w:t>
            </w:r>
            <w:r>
              <w:rPr>
                <w:rFonts w:hint="eastAsia"/>
                <w:sz w:val="24"/>
                <w:szCs w:val="24"/>
              </w:rPr>
              <w:t>发布信息</w:t>
            </w:r>
            <w:r>
              <w:rPr>
                <w:sz w:val="24"/>
                <w:szCs w:val="24"/>
              </w:rPr>
              <w:t>，对选中的</w:t>
            </w:r>
            <w:r w:rsidR="008D6BF2">
              <w:rPr>
                <w:rFonts w:hint="eastAsia"/>
                <w:sz w:val="24"/>
                <w:szCs w:val="24"/>
              </w:rPr>
              <w:t>发布</w:t>
            </w:r>
            <w:r>
              <w:rPr>
                <w:sz w:val="24"/>
                <w:szCs w:val="24"/>
              </w:rPr>
              <w:t>信息</w:t>
            </w:r>
            <w:r w:rsidR="008D6BF2">
              <w:rPr>
                <w:rFonts w:hint="eastAsia"/>
                <w:sz w:val="24"/>
                <w:szCs w:val="24"/>
              </w:rPr>
              <w:t>可进行</w:t>
            </w:r>
            <w:r>
              <w:rPr>
                <w:sz w:val="24"/>
                <w:szCs w:val="24"/>
              </w:rPr>
              <w:t>编辑</w:t>
            </w:r>
            <w:r>
              <w:rPr>
                <w:rFonts w:hint="eastAsia"/>
                <w:sz w:val="24"/>
                <w:szCs w:val="24"/>
              </w:rPr>
              <w:t>正文</w:t>
            </w:r>
            <w:r>
              <w:rPr>
                <w:sz w:val="24"/>
                <w:szCs w:val="24"/>
              </w:rPr>
              <w:t>，上传图片，导出</w:t>
            </w:r>
            <w:r>
              <w:rPr>
                <w:sz w:val="24"/>
                <w:szCs w:val="24"/>
              </w:rPr>
              <w:t>Excel</w:t>
            </w:r>
            <w:r>
              <w:rPr>
                <w:rFonts w:hint="eastAsia"/>
                <w:sz w:val="24"/>
                <w:szCs w:val="24"/>
              </w:rPr>
              <w:t>。</w:t>
            </w:r>
          </w:p>
          <w:p w:rsidR="002B3D8C" w:rsidRDefault="002B3D8C" w:rsidP="002B3D8C">
            <w:pPr>
              <w:pStyle w:val="ListParagraph"/>
              <w:numPr>
                <w:ilvl w:val="0"/>
                <w:numId w:val="7"/>
              </w:numPr>
              <w:ind w:firstLineChars="0"/>
              <w:rPr>
                <w:sz w:val="24"/>
                <w:szCs w:val="24"/>
              </w:rPr>
            </w:pPr>
            <w:r w:rsidRPr="002B3D8C">
              <w:rPr>
                <w:rFonts w:hint="eastAsia"/>
                <w:sz w:val="24"/>
                <w:szCs w:val="24"/>
              </w:rPr>
              <w:t>会员</w:t>
            </w:r>
            <w:r w:rsidRPr="002B3D8C">
              <w:rPr>
                <w:sz w:val="24"/>
                <w:szCs w:val="24"/>
              </w:rPr>
              <w:t>单位</w:t>
            </w:r>
            <w:r w:rsidR="008D6BF2">
              <w:rPr>
                <w:rFonts w:hint="eastAsia"/>
                <w:sz w:val="24"/>
                <w:szCs w:val="24"/>
              </w:rPr>
              <w:t>：</w:t>
            </w:r>
          </w:p>
          <w:p w:rsidR="008D6BF2" w:rsidRDefault="008D6BF2" w:rsidP="008D6BF2">
            <w:pPr>
              <w:pStyle w:val="ListParagraph"/>
              <w:ind w:left="1260" w:firstLineChars="0" w:firstLine="0"/>
              <w:rPr>
                <w:sz w:val="24"/>
                <w:szCs w:val="24"/>
              </w:rPr>
            </w:pPr>
            <w:r>
              <w:rPr>
                <w:rFonts w:hint="eastAsia"/>
                <w:sz w:val="24"/>
                <w:szCs w:val="24"/>
              </w:rPr>
              <w:t>增删改查会员</w:t>
            </w:r>
            <w:r>
              <w:rPr>
                <w:sz w:val="24"/>
                <w:szCs w:val="24"/>
              </w:rPr>
              <w:t>单位的信息</w:t>
            </w:r>
            <w:r>
              <w:rPr>
                <w:rFonts w:hint="eastAsia"/>
                <w:sz w:val="24"/>
                <w:szCs w:val="24"/>
              </w:rPr>
              <w:t>，分页</w:t>
            </w:r>
            <w:r>
              <w:rPr>
                <w:sz w:val="24"/>
                <w:szCs w:val="24"/>
              </w:rPr>
              <w:t>列表显示会员单位信息，对选中的</w:t>
            </w:r>
            <w:r>
              <w:rPr>
                <w:rFonts w:hint="eastAsia"/>
                <w:sz w:val="24"/>
                <w:szCs w:val="24"/>
              </w:rPr>
              <w:t>会员可进行</w:t>
            </w:r>
            <w:r>
              <w:rPr>
                <w:sz w:val="24"/>
                <w:szCs w:val="24"/>
              </w:rPr>
              <w:t>编辑</w:t>
            </w:r>
            <w:r>
              <w:rPr>
                <w:rFonts w:hint="eastAsia"/>
                <w:sz w:val="24"/>
                <w:szCs w:val="24"/>
              </w:rPr>
              <w:t>单位</w:t>
            </w:r>
            <w:r>
              <w:rPr>
                <w:sz w:val="24"/>
                <w:szCs w:val="24"/>
              </w:rPr>
              <w:t>简介，导出</w:t>
            </w:r>
            <w:r>
              <w:rPr>
                <w:sz w:val="24"/>
                <w:szCs w:val="24"/>
              </w:rPr>
              <w:t>Excel</w:t>
            </w:r>
            <w:r w:rsidR="00506792">
              <w:rPr>
                <w:rFonts w:hint="eastAsia"/>
                <w:sz w:val="24"/>
                <w:szCs w:val="24"/>
              </w:rPr>
              <w:t>以及</w:t>
            </w:r>
            <w:r w:rsidR="00506792">
              <w:rPr>
                <w:sz w:val="24"/>
                <w:szCs w:val="24"/>
              </w:rPr>
              <w:t>审核</w:t>
            </w:r>
            <w:r>
              <w:rPr>
                <w:rFonts w:hint="eastAsia"/>
                <w:sz w:val="24"/>
                <w:szCs w:val="24"/>
              </w:rPr>
              <w:t>。</w:t>
            </w:r>
          </w:p>
          <w:p w:rsidR="002B3D8C" w:rsidRDefault="002B3D8C" w:rsidP="002B3D8C">
            <w:pPr>
              <w:pStyle w:val="ListParagraph"/>
              <w:numPr>
                <w:ilvl w:val="0"/>
                <w:numId w:val="7"/>
              </w:numPr>
              <w:ind w:firstLineChars="0"/>
              <w:rPr>
                <w:sz w:val="24"/>
                <w:szCs w:val="24"/>
              </w:rPr>
            </w:pPr>
            <w:r>
              <w:rPr>
                <w:rFonts w:hint="eastAsia"/>
                <w:sz w:val="24"/>
                <w:szCs w:val="24"/>
              </w:rPr>
              <w:t>用户</w:t>
            </w:r>
            <w:r>
              <w:rPr>
                <w:sz w:val="24"/>
                <w:szCs w:val="24"/>
              </w:rPr>
              <w:t>管理</w:t>
            </w:r>
            <w:r w:rsidR="008D6BF2">
              <w:rPr>
                <w:rFonts w:hint="eastAsia"/>
                <w:sz w:val="24"/>
                <w:szCs w:val="24"/>
              </w:rPr>
              <w:t>：</w:t>
            </w:r>
          </w:p>
          <w:p w:rsidR="008D6BF2" w:rsidRDefault="008D6BF2" w:rsidP="008D6BF2">
            <w:pPr>
              <w:pStyle w:val="ListParagraph"/>
              <w:ind w:left="1260" w:firstLineChars="0" w:firstLine="0"/>
              <w:rPr>
                <w:sz w:val="24"/>
                <w:szCs w:val="24"/>
              </w:rPr>
            </w:pPr>
            <w:r>
              <w:rPr>
                <w:rFonts w:hint="eastAsia"/>
                <w:sz w:val="24"/>
                <w:szCs w:val="24"/>
              </w:rPr>
              <w:lastRenderedPageBreak/>
              <w:t>增删改查</w:t>
            </w:r>
            <w:r>
              <w:rPr>
                <w:sz w:val="24"/>
                <w:szCs w:val="24"/>
              </w:rPr>
              <w:t>用户的信息，分页显示用户的信息</w:t>
            </w:r>
            <w:r>
              <w:rPr>
                <w:rFonts w:hint="eastAsia"/>
                <w:sz w:val="24"/>
                <w:szCs w:val="24"/>
              </w:rPr>
              <w:t>，</w:t>
            </w:r>
            <w:r>
              <w:rPr>
                <w:sz w:val="24"/>
                <w:szCs w:val="24"/>
              </w:rPr>
              <w:t>对选中的用户可进行密码重置和导出</w:t>
            </w:r>
            <w:r>
              <w:rPr>
                <w:sz w:val="24"/>
                <w:szCs w:val="24"/>
              </w:rPr>
              <w:t>Excel</w:t>
            </w:r>
            <w:r>
              <w:rPr>
                <w:rFonts w:hint="eastAsia"/>
                <w:sz w:val="24"/>
                <w:szCs w:val="24"/>
              </w:rPr>
              <w:t>。</w:t>
            </w:r>
            <w:r w:rsidR="00F044F7">
              <w:rPr>
                <w:rFonts w:hint="eastAsia"/>
                <w:sz w:val="24"/>
                <w:szCs w:val="24"/>
              </w:rPr>
              <w:t>该账户</w:t>
            </w:r>
            <w:r w:rsidR="00F044F7">
              <w:rPr>
                <w:sz w:val="24"/>
                <w:szCs w:val="24"/>
              </w:rPr>
              <w:t>为管理员账户，可</w:t>
            </w:r>
            <w:r w:rsidR="00F044F7">
              <w:rPr>
                <w:rFonts w:hint="eastAsia"/>
                <w:sz w:val="24"/>
                <w:szCs w:val="24"/>
              </w:rPr>
              <w:t>系统</w:t>
            </w:r>
            <w:r w:rsidR="00F044F7">
              <w:rPr>
                <w:sz w:val="24"/>
                <w:szCs w:val="24"/>
              </w:rPr>
              <w:t>功能进行增删改查。</w:t>
            </w:r>
          </w:p>
          <w:p w:rsidR="002B3D8C" w:rsidRDefault="002B3D8C" w:rsidP="002B3D8C">
            <w:pPr>
              <w:pStyle w:val="ListParagraph"/>
              <w:numPr>
                <w:ilvl w:val="0"/>
                <w:numId w:val="7"/>
              </w:numPr>
              <w:ind w:firstLineChars="0"/>
              <w:rPr>
                <w:sz w:val="24"/>
                <w:szCs w:val="24"/>
              </w:rPr>
            </w:pPr>
            <w:r>
              <w:rPr>
                <w:rFonts w:hint="eastAsia"/>
                <w:sz w:val="24"/>
                <w:szCs w:val="24"/>
              </w:rPr>
              <w:t>友情</w:t>
            </w:r>
            <w:r>
              <w:rPr>
                <w:sz w:val="24"/>
                <w:szCs w:val="24"/>
              </w:rPr>
              <w:t>链接</w:t>
            </w:r>
            <w:r w:rsidR="008D6BF2">
              <w:rPr>
                <w:rFonts w:hint="eastAsia"/>
                <w:sz w:val="24"/>
                <w:szCs w:val="24"/>
              </w:rPr>
              <w:t>：</w:t>
            </w:r>
          </w:p>
          <w:p w:rsidR="008D6BF2" w:rsidRDefault="008D6BF2" w:rsidP="008D6BF2">
            <w:pPr>
              <w:pStyle w:val="ListParagraph"/>
              <w:ind w:left="1260" w:firstLineChars="0" w:firstLine="0"/>
              <w:rPr>
                <w:sz w:val="24"/>
                <w:szCs w:val="24"/>
              </w:rPr>
            </w:pPr>
            <w:r>
              <w:rPr>
                <w:rFonts w:hint="eastAsia"/>
                <w:sz w:val="24"/>
                <w:szCs w:val="24"/>
              </w:rPr>
              <w:t>增删改查</w:t>
            </w:r>
            <w:r>
              <w:rPr>
                <w:sz w:val="24"/>
                <w:szCs w:val="24"/>
              </w:rPr>
              <w:t>友情链接</w:t>
            </w:r>
            <w:r>
              <w:rPr>
                <w:rFonts w:hint="eastAsia"/>
                <w:sz w:val="24"/>
                <w:szCs w:val="24"/>
              </w:rPr>
              <w:t>的</w:t>
            </w:r>
            <w:r>
              <w:rPr>
                <w:sz w:val="24"/>
                <w:szCs w:val="24"/>
              </w:rPr>
              <w:t>信息，分页显示友情链接</w:t>
            </w:r>
            <w:r w:rsidR="00965D5D">
              <w:rPr>
                <w:rFonts w:hint="eastAsia"/>
                <w:sz w:val="24"/>
                <w:szCs w:val="24"/>
              </w:rPr>
              <w:t>的</w:t>
            </w:r>
            <w:r w:rsidR="00965D5D">
              <w:rPr>
                <w:sz w:val="24"/>
                <w:szCs w:val="24"/>
              </w:rPr>
              <w:t>信息</w:t>
            </w:r>
            <w:r>
              <w:rPr>
                <w:sz w:val="24"/>
                <w:szCs w:val="24"/>
              </w:rPr>
              <w:t>，对选中的友情链接可进行上传图片。</w:t>
            </w:r>
          </w:p>
          <w:p w:rsidR="002B3D8C" w:rsidRDefault="002B3D8C" w:rsidP="002B3D8C">
            <w:pPr>
              <w:pStyle w:val="ListParagraph"/>
              <w:numPr>
                <w:ilvl w:val="0"/>
                <w:numId w:val="7"/>
              </w:numPr>
              <w:ind w:firstLineChars="0"/>
              <w:rPr>
                <w:sz w:val="24"/>
                <w:szCs w:val="24"/>
              </w:rPr>
            </w:pPr>
            <w:r>
              <w:rPr>
                <w:rFonts w:hint="eastAsia"/>
                <w:sz w:val="24"/>
                <w:szCs w:val="24"/>
              </w:rPr>
              <w:t>下载</w:t>
            </w:r>
            <w:r>
              <w:rPr>
                <w:sz w:val="24"/>
                <w:szCs w:val="24"/>
              </w:rPr>
              <w:t>管理</w:t>
            </w:r>
            <w:r w:rsidR="008D6BF2">
              <w:rPr>
                <w:rFonts w:hint="eastAsia"/>
                <w:sz w:val="24"/>
                <w:szCs w:val="24"/>
              </w:rPr>
              <w:t>：</w:t>
            </w:r>
          </w:p>
          <w:p w:rsidR="00F044F7" w:rsidRDefault="008D6BF2" w:rsidP="00F044F7">
            <w:pPr>
              <w:pStyle w:val="ListParagraph"/>
              <w:ind w:left="1260" w:firstLineChars="0" w:firstLine="0"/>
              <w:rPr>
                <w:sz w:val="24"/>
                <w:szCs w:val="24"/>
              </w:rPr>
            </w:pPr>
            <w:r>
              <w:rPr>
                <w:rFonts w:hint="eastAsia"/>
                <w:sz w:val="24"/>
                <w:szCs w:val="24"/>
              </w:rPr>
              <w:t>增删</w:t>
            </w:r>
            <w:r>
              <w:rPr>
                <w:sz w:val="24"/>
                <w:szCs w:val="24"/>
              </w:rPr>
              <w:t>改</w:t>
            </w:r>
            <w:r>
              <w:rPr>
                <w:rFonts w:hint="eastAsia"/>
                <w:sz w:val="24"/>
                <w:szCs w:val="24"/>
              </w:rPr>
              <w:t>查</w:t>
            </w:r>
            <w:r>
              <w:rPr>
                <w:sz w:val="24"/>
                <w:szCs w:val="24"/>
              </w:rPr>
              <w:t>下载</w:t>
            </w:r>
            <w:r>
              <w:rPr>
                <w:rFonts w:hint="eastAsia"/>
                <w:sz w:val="24"/>
                <w:szCs w:val="24"/>
              </w:rPr>
              <w:t>的</w:t>
            </w:r>
            <w:r>
              <w:rPr>
                <w:sz w:val="24"/>
                <w:szCs w:val="24"/>
              </w:rPr>
              <w:t>文件信息，</w:t>
            </w:r>
            <w:r w:rsidR="00965D5D">
              <w:rPr>
                <w:rFonts w:hint="eastAsia"/>
                <w:sz w:val="24"/>
                <w:szCs w:val="24"/>
              </w:rPr>
              <w:t>分页</w:t>
            </w:r>
            <w:r w:rsidR="00965D5D">
              <w:rPr>
                <w:sz w:val="24"/>
                <w:szCs w:val="24"/>
              </w:rPr>
              <w:t>显示</w:t>
            </w:r>
            <w:r w:rsidR="00965D5D">
              <w:rPr>
                <w:rFonts w:hint="eastAsia"/>
                <w:sz w:val="24"/>
                <w:szCs w:val="24"/>
              </w:rPr>
              <w:t>可下载</w:t>
            </w:r>
            <w:r w:rsidR="00965D5D">
              <w:rPr>
                <w:sz w:val="24"/>
                <w:szCs w:val="24"/>
              </w:rPr>
              <w:t>的文件，对选中</w:t>
            </w:r>
            <w:r w:rsidR="00965D5D">
              <w:rPr>
                <w:rFonts w:hint="eastAsia"/>
                <w:sz w:val="24"/>
                <w:szCs w:val="24"/>
              </w:rPr>
              <w:t>的</w:t>
            </w:r>
            <w:r w:rsidR="00965D5D">
              <w:rPr>
                <w:sz w:val="24"/>
                <w:szCs w:val="24"/>
              </w:rPr>
              <w:t>下载信息可</w:t>
            </w:r>
            <w:r w:rsidR="00965D5D">
              <w:rPr>
                <w:rFonts w:hint="eastAsia"/>
                <w:sz w:val="24"/>
                <w:szCs w:val="24"/>
              </w:rPr>
              <w:t>进行</w:t>
            </w:r>
            <w:r w:rsidR="00965D5D">
              <w:rPr>
                <w:sz w:val="24"/>
                <w:szCs w:val="24"/>
              </w:rPr>
              <w:t>上传文件。</w:t>
            </w:r>
          </w:p>
          <w:p w:rsidR="00F044F7" w:rsidRPr="00F044F7" w:rsidRDefault="00F044F7" w:rsidP="00F044F7">
            <w:pPr>
              <w:rPr>
                <w:sz w:val="24"/>
                <w:szCs w:val="24"/>
              </w:rPr>
            </w:pPr>
          </w:p>
          <w:p w:rsidR="00F044F7" w:rsidRPr="00DE4771" w:rsidRDefault="00965D5D" w:rsidP="00DE4771">
            <w:pPr>
              <w:pStyle w:val="ListParagraph"/>
              <w:numPr>
                <w:ilvl w:val="0"/>
                <w:numId w:val="7"/>
              </w:numPr>
              <w:ind w:firstLineChars="0"/>
              <w:rPr>
                <w:sz w:val="24"/>
                <w:szCs w:val="24"/>
              </w:rPr>
            </w:pPr>
            <w:r>
              <w:rPr>
                <w:rFonts w:hint="eastAsia"/>
                <w:sz w:val="24"/>
                <w:szCs w:val="24"/>
              </w:rPr>
              <w:t>所需</w:t>
            </w:r>
            <w:r w:rsidR="008D6BF2">
              <w:rPr>
                <w:rFonts w:hint="eastAsia"/>
                <w:sz w:val="24"/>
                <w:szCs w:val="24"/>
              </w:rPr>
              <w:t>字段</w:t>
            </w:r>
            <w:r w:rsidR="008D6BF2">
              <w:rPr>
                <w:sz w:val="24"/>
                <w:szCs w:val="24"/>
              </w:rPr>
              <w:t>参考</w:t>
            </w:r>
            <w:r>
              <w:rPr>
                <w:rFonts w:hint="eastAsia"/>
                <w:sz w:val="24"/>
                <w:szCs w:val="24"/>
              </w:rPr>
              <w:t>（非</w:t>
            </w:r>
            <w:r>
              <w:rPr>
                <w:sz w:val="24"/>
                <w:szCs w:val="24"/>
              </w:rPr>
              <w:t>数据库设计）</w:t>
            </w:r>
            <w:r w:rsidR="008D6BF2">
              <w:rPr>
                <w:sz w:val="24"/>
                <w:szCs w:val="24"/>
              </w:rPr>
              <w:t>：</w:t>
            </w:r>
          </w:p>
          <w:p w:rsidR="00F044F7" w:rsidRPr="00F044F7" w:rsidRDefault="00F044F7" w:rsidP="00F044F7">
            <w:pPr>
              <w:pStyle w:val="ListParagraph"/>
              <w:numPr>
                <w:ilvl w:val="0"/>
                <w:numId w:val="8"/>
              </w:numPr>
              <w:ind w:firstLineChars="0"/>
              <w:rPr>
                <w:sz w:val="24"/>
                <w:szCs w:val="24"/>
              </w:rPr>
            </w:pPr>
            <w:r>
              <w:rPr>
                <w:rFonts w:hint="eastAsia"/>
                <w:sz w:val="24"/>
                <w:szCs w:val="24"/>
              </w:rPr>
              <w:t>发布管理</w:t>
            </w:r>
            <w:r w:rsidR="008D6BF2">
              <w:rPr>
                <w:rFonts w:hint="eastAsia"/>
                <w:sz w:val="24"/>
                <w:szCs w:val="24"/>
              </w:rPr>
              <w:t>：</w:t>
            </w:r>
          </w:p>
          <w:p w:rsidR="008D6BF2" w:rsidRDefault="008D6BF2" w:rsidP="00506792">
            <w:pPr>
              <w:pStyle w:val="ListParagraph"/>
              <w:ind w:left="1680" w:firstLineChars="0" w:firstLine="0"/>
              <w:rPr>
                <w:sz w:val="24"/>
                <w:szCs w:val="24"/>
              </w:rPr>
            </w:pPr>
            <w:r>
              <w:rPr>
                <w:rFonts w:hint="eastAsia"/>
                <w:sz w:val="24"/>
                <w:szCs w:val="24"/>
              </w:rPr>
              <w:t>标题、所属</w:t>
            </w:r>
            <w:r>
              <w:rPr>
                <w:sz w:val="24"/>
                <w:szCs w:val="24"/>
              </w:rPr>
              <w:t>类别</w:t>
            </w:r>
            <w:r>
              <w:rPr>
                <w:rFonts w:hint="eastAsia"/>
                <w:sz w:val="24"/>
                <w:szCs w:val="24"/>
              </w:rPr>
              <w:t>、广告</w:t>
            </w:r>
            <w:r>
              <w:rPr>
                <w:sz w:val="24"/>
                <w:szCs w:val="24"/>
              </w:rPr>
              <w:t>图片路径</w:t>
            </w:r>
            <w:r>
              <w:rPr>
                <w:rFonts w:hint="eastAsia"/>
                <w:sz w:val="24"/>
                <w:szCs w:val="24"/>
              </w:rPr>
              <w:t>、</w:t>
            </w:r>
            <w:r>
              <w:rPr>
                <w:sz w:val="24"/>
                <w:szCs w:val="24"/>
              </w:rPr>
              <w:t>广告图片位序、发布人、发布时间</w:t>
            </w:r>
            <w:r>
              <w:rPr>
                <w:rFonts w:hint="eastAsia"/>
                <w:sz w:val="24"/>
                <w:szCs w:val="24"/>
              </w:rPr>
              <w:t>、</w:t>
            </w:r>
            <w:r>
              <w:rPr>
                <w:sz w:val="24"/>
                <w:szCs w:val="24"/>
              </w:rPr>
              <w:t>浏览次数</w:t>
            </w:r>
            <w:r>
              <w:rPr>
                <w:rFonts w:hint="eastAsia"/>
                <w:sz w:val="24"/>
                <w:szCs w:val="24"/>
              </w:rPr>
              <w:t>、</w:t>
            </w:r>
            <w:r>
              <w:rPr>
                <w:sz w:val="24"/>
                <w:szCs w:val="24"/>
              </w:rPr>
              <w:t>正文内容。</w:t>
            </w:r>
          </w:p>
          <w:p w:rsidR="00506792" w:rsidRDefault="00506792" w:rsidP="00506792">
            <w:pPr>
              <w:pStyle w:val="ListParagraph"/>
              <w:numPr>
                <w:ilvl w:val="0"/>
                <w:numId w:val="8"/>
              </w:numPr>
              <w:ind w:firstLineChars="0"/>
              <w:rPr>
                <w:sz w:val="24"/>
                <w:szCs w:val="24"/>
              </w:rPr>
            </w:pPr>
            <w:r>
              <w:rPr>
                <w:rFonts w:hint="eastAsia"/>
                <w:sz w:val="24"/>
                <w:szCs w:val="24"/>
              </w:rPr>
              <w:t>会员单位</w:t>
            </w:r>
            <w:r>
              <w:rPr>
                <w:sz w:val="24"/>
                <w:szCs w:val="24"/>
              </w:rPr>
              <w:t>：</w:t>
            </w:r>
          </w:p>
          <w:p w:rsidR="00506792" w:rsidRDefault="00506792" w:rsidP="00506792">
            <w:pPr>
              <w:pStyle w:val="ListParagraph"/>
              <w:ind w:left="1680" w:firstLineChars="0" w:firstLine="0"/>
              <w:rPr>
                <w:sz w:val="24"/>
                <w:szCs w:val="24"/>
              </w:rPr>
            </w:pPr>
            <w:r>
              <w:rPr>
                <w:rFonts w:hint="eastAsia"/>
                <w:sz w:val="24"/>
                <w:szCs w:val="24"/>
              </w:rPr>
              <w:t>单位</w:t>
            </w:r>
            <w:r>
              <w:rPr>
                <w:sz w:val="24"/>
                <w:szCs w:val="24"/>
              </w:rPr>
              <w:t>名称、审核</w:t>
            </w:r>
            <w:r>
              <w:rPr>
                <w:rFonts w:hint="eastAsia"/>
                <w:sz w:val="24"/>
                <w:szCs w:val="24"/>
              </w:rPr>
              <w:t>状态</w:t>
            </w:r>
            <w:r>
              <w:rPr>
                <w:sz w:val="24"/>
                <w:szCs w:val="24"/>
              </w:rPr>
              <w:t>、</w:t>
            </w:r>
            <w:r>
              <w:rPr>
                <w:rFonts w:hint="eastAsia"/>
                <w:sz w:val="24"/>
                <w:szCs w:val="24"/>
              </w:rPr>
              <w:t>申请</w:t>
            </w:r>
            <w:r>
              <w:rPr>
                <w:sz w:val="24"/>
                <w:szCs w:val="24"/>
              </w:rPr>
              <w:t>时间、单位性质</w:t>
            </w:r>
            <w:r>
              <w:rPr>
                <w:rFonts w:hint="eastAsia"/>
                <w:sz w:val="24"/>
                <w:szCs w:val="24"/>
              </w:rPr>
              <w:t>、组织结构</w:t>
            </w:r>
            <w:r>
              <w:rPr>
                <w:sz w:val="24"/>
                <w:szCs w:val="24"/>
              </w:rPr>
              <w:t>代码、单位法人、法人身份证号、联系人、联系电话</w:t>
            </w:r>
            <w:r w:rsidR="00F044F7">
              <w:rPr>
                <w:rFonts w:hint="eastAsia"/>
                <w:sz w:val="24"/>
                <w:szCs w:val="24"/>
              </w:rPr>
              <w:t>、</w:t>
            </w:r>
            <w:r w:rsidR="00F044F7">
              <w:rPr>
                <w:sz w:val="24"/>
                <w:szCs w:val="24"/>
              </w:rPr>
              <w:t>联系邮箱</w:t>
            </w:r>
            <w:r w:rsidR="00F044F7">
              <w:rPr>
                <w:rFonts w:hint="eastAsia"/>
                <w:sz w:val="24"/>
                <w:szCs w:val="24"/>
              </w:rPr>
              <w:t>、</w:t>
            </w:r>
            <w:r w:rsidR="00F044F7">
              <w:rPr>
                <w:sz w:val="24"/>
                <w:szCs w:val="24"/>
              </w:rPr>
              <w:t>审核人</w:t>
            </w:r>
            <w:r w:rsidR="00F044F7">
              <w:rPr>
                <w:rFonts w:hint="eastAsia"/>
                <w:sz w:val="24"/>
                <w:szCs w:val="24"/>
              </w:rPr>
              <w:t>。</w:t>
            </w:r>
          </w:p>
          <w:p w:rsidR="00F044F7" w:rsidRDefault="00506792" w:rsidP="00F044F7">
            <w:pPr>
              <w:pStyle w:val="ListParagraph"/>
              <w:numPr>
                <w:ilvl w:val="0"/>
                <w:numId w:val="8"/>
              </w:numPr>
              <w:ind w:firstLineChars="0"/>
              <w:rPr>
                <w:sz w:val="24"/>
                <w:szCs w:val="24"/>
              </w:rPr>
            </w:pPr>
            <w:r>
              <w:rPr>
                <w:rFonts w:hint="eastAsia"/>
                <w:sz w:val="24"/>
                <w:szCs w:val="24"/>
              </w:rPr>
              <w:t>用户管理：</w:t>
            </w:r>
          </w:p>
          <w:p w:rsidR="00F044F7" w:rsidRPr="00F044F7" w:rsidRDefault="00F044F7" w:rsidP="00F044F7">
            <w:pPr>
              <w:pStyle w:val="ListParagraph"/>
              <w:ind w:left="1680" w:firstLineChars="0" w:firstLine="0"/>
              <w:rPr>
                <w:sz w:val="24"/>
                <w:szCs w:val="24"/>
              </w:rPr>
            </w:pPr>
            <w:r>
              <w:rPr>
                <w:rFonts w:hint="eastAsia"/>
                <w:sz w:val="24"/>
                <w:szCs w:val="24"/>
              </w:rPr>
              <w:t>登录名、</w:t>
            </w:r>
            <w:r>
              <w:rPr>
                <w:sz w:val="24"/>
                <w:szCs w:val="24"/>
              </w:rPr>
              <w:t>用户姓名、</w:t>
            </w:r>
            <w:r>
              <w:rPr>
                <w:rFonts w:hint="eastAsia"/>
                <w:sz w:val="24"/>
                <w:szCs w:val="24"/>
              </w:rPr>
              <w:t>密码</w:t>
            </w:r>
            <w:r>
              <w:rPr>
                <w:sz w:val="24"/>
                <w:szCs w:val="24"/>
              </w:rPr>
              <w:t>、</w:t>
            </w:r>
            <w:r>
              <w:rPr>
                <w:rFonts w:hint="eastAsia"/>
                <w:sz w:val="24"/>
                <w:szCs w:val="24"/>
              </w:rPr>
              <w:t>联系</w:t>
            </w:r>
            <w:r>
              <w:rPr>
                <w:sz w:val="24"/>
                <w:szCs w:val="24"/>
              </w:rPr>
              <w:t>手机、</w:t>
            </w:r>
            <w:r>
              <w:rPr>
                <w:rFonts w:hint="eastAsia"/>
                <w:sz w:val="24"/>
                <w:szCs w:val="24"/>
              </w:rPr>
              <w:t>联系</w:t>
            </w:r>
            <w:r>
              <w:rPr>
                <w:sz w:val="24"/>
                <w:szCs w:val="24"/>
              </w:rPr>
              <w:t>邮箱</w:t>
            </w:r>
          </w:p>
          <w:p w:rsidR="00506792" w:rsidRDefault="00506792" w:rsidP="00506792">
            <w:pPr>
              <w:pStyle w:val="ListParagraph"/>
              <w:numPr>
                <w:ilvl w:val="0"/>
                <w:numId w:val="8"/>
              </w:numPr>
              <w:ind w:firstLineChars="0"/>
              <w:rPr>
                <w:sz w:val="24"/>
                <w:szCs w:val="24"/>
              </w:rPr>
            </w:pPr>
            <w:r>
              <w:rPr>
                <w:rFonts w:hint="eastAsia"/>
                <w:sz w:val="24"/>
                <w:szCs w:val="24"/>
              </w:rPr>
              <w:t>友情</w:t>
            </w:r>
            <w:r>
              <w:rPr>
                <w:sz w:val="24"/>
                <w:szCs w:val="24"/>
              </w:rPr>
              <w:t>链接</w:t>
            </w:r>
            <w:r>
              <w:rPr>
                <w:rFonts w:hint="eastAsia"/>
                <w:sz w:val="24"/>
                <w:szCs w:val="24"/>
              </w:rPr>
              <w:t>：</w:t>
            </w:r>
          </w:p>
          <w:p w:rsidR="00F044F7" w:rsidRDefault="00F044F7" w:rsidP="00F044F7">
            <w:pPr>
              <w:pStyle w:val="ListParagraph"/>
              <w:ind w:left="1680" w:firstLineChars="0" w:firstLine="0"/>
              <w:rPr>
                <w:sz w:val="24"/>
                <w:szCs w:val="24"/>
              </w:rPr>
            </w:pPr>
            <w:r>
              <w:rPr>
                <w:rFonts w:hint="eastAsia"/>
                <w:sz w:val="24"/>
                <w:szCs w:val="24"/>
              </w:rPr>
              <w:t>链接</w:t>
            </w:r>
            <w:r>
              <w:rPr>
                <w:sz w:val="24"/>
                <w:szCs w:val="24"/>
              </w:rPr>
              <w:t>名称、</w:t>
            </w:r>
            <w:r>
              <w:rPr>
                <w:rFonts w:hint="eastAsia"/>
                <w:sz w:val="24"/>
                <w:szCs w:val="24"/>
              </w:rPr>
              <w:t>链接</w:t>
            </w:r>
            <w:r>
              <w:rPr>
                <w:sz w:val="24"/>
                <w:szCs w:val="24"/>
              </w:rPr>
              <w:t>地址、</w:t>
            </w:r>
            <w:r>
              <w:rPr>
                <w:rFonts w:hint="eastAsia"/>
                <w:sz w:val="24"/>
                <w:szCs w:val="24"/>
              </w:rPr>
              <w:t>链接图片</w:t>
            </w:r>
            <w:r>
              <w:rPr>
                <w:sz w:val="24"/>
                <w:szCs w:val="24"/>
              </w:rPr>
              <w:t>地址</w:t>
            </w:r>
            <w:r>
              <w:rPr>
                <w:rFonts w:hint="eastAsia"/>
                <w:sz w:val="24"/>
                <w:szCs w:val="24"/>
              </w:rPr>
              <w:t>、</w:t>
            </w:r>
            <w:r>
              <w:rPr>
                <w:sz w:val="24"/>
                <w:szCs w:val="24"/>
              </w:rPr>
              <w:t>添加时间、添加</w:t>
            </w:r>
            <w:r>
              <w:rPr>
                <w:rFonts w:hint="eastAsia"/>
                <w:sz w:val="24"/>
                <w:szCs w:val="24"/>
              </w:rPr>
              <w:t>人</w:t>
            </w:r>
          </w:p>
          <w:p w:rsidR="00506792" w:rsidRDefault="00506792" w:rsidP="00506792">
            <w:pPr>
              <w:pStyle w:val="ListParagraph"/>
              <w:numPr>
                <w:ilvl w:val="0"/>
                <w:numId w:val="8"/>
              </w:numPr>
              <w:ind w:firstLineChars="0"/>
              <w:rPr>
                <w:sz w:val="24"/>
                <w:szCs w:val="24"/>
              </w:rPr>
            </w:pPr>
            <w:r>
              <w:rPr>
                <w:rFonts w:hint="eastAsia"/>
                <w:sz w:val="24"/>
                <w:szCs w:val="24"/>
              </w:rPr>
              <w:t>下载</w:t>
            </w:r>
            <w:r>
              <w:rPr>
                <w:sz w:val="24"/>
                <w:szCs w:val="24"/>
              </w:rPr>
              <w:t>管理：</w:t>
            </w:r>
          </w:p>
          <w:p w:rsidR="00F044F7" w:rsidRPr="00506792" w:rsidRDefault="00F044F7" w:rsidP="00F044F7">
            <w:pPr>
              <w:pStyle w:val="ListParagraph"/>
              <w:ind w:left="1680" w:firstLineChars="0" w:firstLine="0"/>
              <w:rPr>
                <w:sz w:val="24"/>
                <w:szCs w:val="24"/>
              </w:rPr>
            </w:pPr>
            <w:r>
              <w:rPr>
                <w:rFonts w:hint="eastAsia"/>
                <w:sz w:val="24"/>
                <w:szCs w:val="24"/>
              </w:rPr>
              <w:t>文件</w:t>
            </w:r>
            <w:r>
              <w:rPr>
                <w:sz w:val="24"/>
                <w:szCs w:val="24"/>
              </w:rPr>
              <w:t>标题、</w:t>
            </w:r>
            <w:r>
              <w:rPr>
                <w:rFonts w:hint="eastAsia"/>
                <w:sz w:val="24"/>
                <w:szCs w:val="24"/>
              </w:rPr>
              <w:t>下载</w:t>
            </w:r>
            <w:r>
              <w:rPr>
                <w:sz w:val="24"/>
                <w:szCs w:val="24"/>
              </w:rPr>
              <w:t>类型、文件路径、</w:t>
            </w:r>
            <w:r>
              <w:rPr>
                <w:rFonts w:hint="eastAsia"/>
                <w:sz w:val="24"/>
                <w:szCs w:val="24"/>
              </w:rPr>
              <w:t>下载数量</w:t>
            </w:r>
            <w:r>
              <w:rPr>
                <w:sz w:val="24"/>
                <w:szCs w:val="24"/>
              </w:rPr>
              <w:t>、</w:t>
            </w:r>
            <w:r>
              <w:rPr>
                <w:rFonts w:hint="eastAsia"/>
                <w:sz w:val="24"/>
                <w:szCs w:val="24"/>
              </w:rPr>
              <w:t>上传时间</w:t>
            </w:r>
            <w:r>
              <w:rPr>
                <w:sz w:val="24"/>
                <w:szCs w:val="24"/>
              </w:rPr>
              <w:t>、上传人</w:t>
            </w:r>
          </w:p>
          <w:p w:rsidR="00BE32C7" w:rsidRPr="002C4B68" w:rsidRDefault="00BE32C7" w:rsidP="002B3D8C">
            <w:pPr>
              <w:rPr>
                <w:sz w:val="24"/>
                <w:szCs w:val="24"/>
              </w:rPr>
            </w:pPr>
          </w:p>
        </w:tc>
      </w:tr>
      <w:tr w:rsidR="00BE32C7" w:rsidTr="00412754">
        <w:trPr>
          <w:trHeight w:val="2042"/>
          <w:jc w:val="center"/>
        </w:trPr>
        <w:tc>
          <w:tcPr>
            <w:tcW w:w="9079" w:type="dxa"/>
            <w:gridSpan w:val="7"/>
            <w:tcBorders>
              <w:top w:val="single" w:sz="4" w:space="0" w:color="auto"/>
              <w:left w:val="single" w:sz="4" w:space="0" w:color="auto"/>
              <w:bottom w:val="single" w:sz="4" w:space="0" w:color="auto"/>
              <w:right w:val="single" w:sz="4" w:space="0" w:color="auto"/>
            </w:tcBorders>
            <w:hideMark/>
          </w:tcPr>
          <w:p w:rsidR="00BE32C7" w:rsidRPr="002C4B68" w:rsidRDefault="00BE32C7" w:rsidP="00412754">
            <w:pPr>
              <w:spacing w:line="400" w:lineRule="exact"/>
              <w:rPr>
                <w:rFonts w:ascii="楷体_GB2312" w:eastAsia="楷体_GB2312"/>
                <w:b/>
                <w:sz w:val="24"/>
                <w:szCs w:val="24"/>
              </w:rPr>
            </w:pPr>
            <w:r w:rsidRPr="002C4B68">
              <w:rPr>
                <w:rFonts w:ascii="楷体_GB2312" w:eastAsia="楷体_GB2312" w:hint="eastAsia"/>
                <w:b/>
                <w:sz w:val="24"/>
                <w:szCs w:val="24"/>
              </w:rPr>
              <w:lastRenderedPageBreak/>
              <w:t>3、研究条件、拟解决的主要问题和预期结果。</w:t>
            </w:r>
          </w:p>
          <w:p w:rsidR="00BE32C7" w:rsidRPr="002C4B68" w:rsidRDefault="00BE32C7" w:rsidP="00412754">
            <w:pPr>
              <w:rPr>
                <w:sz w:val="24"/>
                <w:szCs w:val="24"/>
              </w:rPr>
            </w:pPr>
            <w:r w:rsidRPr="002C4B68">
              <w:rPr>
                <w:sz w:val="24"/>
                <w:szCs w:val="24"/>
              </w:rPr>
              <w:t>1</w:t>
            </w:r>
            <w:r w:rsidRPr="002C4B68">
              <w:rPr>
                <w:rFonts w:hint="eastAsia"/>
                <w:sz w:val="24"/>
                <w:szCs w:val="24"/>
              </w:rPr>
              <w:t>）开发工具如下：</w:t>
            </w:r>
          </w:p>
          <w:p w:rsidR="00BE32C7" w:rsidRPr="002C4B68" w:rsidRDefault="00BE32C7" w:rsidP="00412754">
            <w:pPr>
              <w:rPr>
                <w:sz w:val="24"/>
                <w:szCs w:val="24"/>
              </w:rPr>
            </w:pPr>
            <w:r w:rsidRPr="002C4B68">
              <w:rPr>
                <w:rFonts w:hint="eastAsia"/>
                <w:sz w:val="24"/>
                <w:szCs w:val="24"/>
              </w:rPr>
              <w:t xml:space="preserve">   </w:t>
            </w:r>
            <w:r w:rsidRPr="002C4B68">
              <w:rPr>
                <w:sz w:val="24"/>
                <w:szCs w:val="24"/>
              </w:rPr>
              <w:t>V</w:t>
            </w:r>
            <w:r w:rsidRPr="002C4B68">
              <w:rPr>
                <w:rFonts w:hint="eastAsia"/>
                <w:sz w:val="24"/>
                <w:szCs w:val="24"/>
              </w:rPr>
              <w:t xml:space="preserve">isual studio </w:t>
            </w:r>
            <w:r w:rsidR="001D1018">
              <w:rPr>
                <w:sz w:val="24"/>
                <w:szCs w:val="24"/>
              </w:rPr>
              <w:t>2013</w:t>
            </w:r>
          </w:p>
          <w:p w:rsidR="00BE32C7" w:rsidRPr="002C4B68" w:rsidRDefault="00BE32C7" w:rsidP="00412754">
            <w:pPr>
              <w:rPr>
                <w:sz w:val="24"/>
                <w:szCs w:val="24"/>
              </w:rPr>
            </w:pPr>
            <w:r w:rsidRPr="002C4B68">
              <w:rPr>
                <w:rFonts w:hint="eastAsia"/>
                <w:sz w:val="24"/>
                <w:szCs w:val="24"/>
              </w:rPr>
              <w:t xml:space="preserve">   </w:t>
            </w:r>
            <w:r w:rsidR="001D1018">
              <w:rPr>
                <w:rFonts w:hint="eastAsia"/>
                <w:sz w:val="24"/>
                <w:szCs w:val="24"/>
              </w:rPr>
              <w:t>SQL</w:t>
            </w:r>
            <w:r w:rsidR="0084480C">
              <w:rPr>
                <w:sz w:val="24"/>
                <w:szCs w:val="24"/>
              </w:rPr>
              <w:t xml:space="preserve"> </w:t>
            </w:r>
            <w:r w:rsidR="0084480C">
              <w:rPr>
                <w:rFonts w:hint="eastAsia"/>
                <w:sz w:val="24"/>
                <w:szCs w:val="24"/>
              </w:rPr>
              <w:t>S</w:t>
            </w:r>
            <w:r w:rsidRPr="002C4B68">
              <w:rPr>
                <w:rFonts w:hint="eastAsia"/>
                <w:sz w:val="24"/>
                <w:szCs w:val="24"/>
              </w:rPr>
              <w:t xml:space="preserve">erver </w:t>
            </w:r>
            <w:r w:rsidR="001D1018">
              <w:rPr>
                <w:sz w:val="24"/>
                <w:szCs w:val="24"/>
              </w:rPr>
              <w:t>2012</w:t>
            </w:r>
          </w:p>
          <w:p w:rsidR="00BE32C7" w:rsidRDefault="00BE32C7" w:rsidP="00412754">
            <w:pPr>
              <w:rPr>
                <w:sz w:val="24"/>
                <w:szCs w:val="24"/>
              </w:rPr>
            </w:pPr>
            <w:r w:rsidRPr="002C4B68">
              <w:rPr>
                <w:rFonts w:hint="eastAsia"/>
                <w:sz w:val="24"/>
                <w:szCs w:val="24"/>
              </w:rPr>
              <w:t xml:space="preserve">   </w:t>
            </w:r>
            <w:r w:rsidR="001D1018">
              <w:rPr>
                <w:rFonts w:hint="eastAsia"/>
                <w:sz w:val="24"/>
                <w:szCs w:val="24"/>
              </w:rPr>
              <w:t>HBuilder</w:t>
            </w:r>
          </w:p>
          <w:p w:rsidR="0084480C" w:rsidRDefault="0084480C" w:rsidP="00412754">
            <w:pPr>
              <w:rPr>
                <w:sz w:val="24"/>
                <w:szCs w:val="24"/>
              </w:rPr>
            </w:pPr>
            <w:r>
              <w:rPr>
                <w:sz w:val="24"/>
                <w:szCs w:val="24"/>
              </w:rPr>
              <w:t xml:space="preserve">   Chrome</w:t>
            </w:r>
          </w:p>
          <w:p w:rsidR="000E4D63" w:rsidRPr="002C4B68" w:rsidRDefault="000E4D63" w:rsidP="00412754">
            <w:pPr>
              <w:rPr>
                <w:sz w:val="24"/>
                <w:szCs w:val="24"/>
              </w:rPr>
            </w:pPr>
            <w:r>
              <w:rPr>
                <w:sz w:val="24"/>
                <w:szCs w:val="24"/>
              </w:rPr>
              <w:t xml:space="preserve">   </w:t>
            </w:r>
            <w:r w:rsidRPr="002C4B68">
              <w:rPr>
                <w:sz w:val="24"/>
                <w:szCs w:val="24"/>
              </w:rPr>
              <w:t>P</w:t>
            </w:r>
            <w:r>
              <w:rPr>
                <w:sz w:val="24"/>
                <w:szCs w:val="24"/>
              </w:rPr>
              <w:t>h</w:t>
            </w:r>
            <w:r>
              <w:rPr>
                <w:rFonts w:hint="eastAsia"/>
                <w:sz w:val="24"/>
                <w:szCs w:val="24"/>
              </w:rPr>
              <w:t>otoshop</w:t>
            </w:r>
          </w:p>
          <w:p w:rsidR="00BE32C7" w:rsidRPr="002C4B68" w:rsidRDefault="00BE32C7" w:rsidP="00412754">
            <w:pPr>
              <w:rPr>
                <w:sz w:val="24"/>
                <w:szCs w:val="24"/>
              </w:rPr>
            </w:pPr>
            <w:r w:rsidRPr="002C4B68">
              <w:rPr>
                <w:sz w:val="24"/>
                <w:szCs w:val="24"/>
              </w:rPr>
              <w:t>2</w:t>
            </w:r>
            <w:r w:rsidRPr="002C4B68">
              <w:rPr>
                <w:rFonts w:hint="eastAsia"/>
                <w:sz w:val="24"/>
                <w:szCs w:val="24"/>
              </w:rPr>
              <w:t>）拟解决的主要问题：</w:t>
            </w:r>
          </w:p>
          <w:p w:rsidR="00BE32C7" w:rsidRPr="003065B4" w:rsidRDefault="00F044F7" w:rsidP="003065B4">
            <w:pPr>
              <w:pStyle w:val="ListParagraph"/>
              <w:numPr>
                <w:ilvl w:val="0"/>
                <w:numId w:val="11"/>
              </w:numPr>
              <w:ind w:firstLineChars="0"/>
              <w:rPr>
                <w:sz w:val="24"/>
                <w:szCs w:val="24"/>
              </w:rPr>
            </w:pPr>
            <w:r w:rsidRPr="003065B4">
              <w:rPr>
                <w:rFonts w:hint="eastAsia"/>
                <w:sz w:val="24"/>
                <w:szCs w:val="24"/>
              </w:rPr>
              <w:t>会员单位</w:t>
            </w:r>
            <w:r w:rsidRPr="003065B4">
              <w:rPr>
                <w:sz w:val="24"/>
                <w:szCs w:val="24"/>
              </w:rPr>
              <w:t>申请问题</w:t>
            </w:r>
            <w:r w:rsidRPr="003065B4">
              <w:rPr>
                <w:rFonts w:hint="eastAsia"/>
                <w:sz w:val="24"/>
                <w:szCs w:val="24"/>
              </w:rPr>
              <w:t>：</w:t>
            </w:r>
          </w:p>
          <w:p w:rsidR="003065B4" w:rsidRPr="003065B4" w:rsidRDefault="003065B4" w:rsidP="003065B4">
            <w:pPr>
              <w:ind w:firstLineChars="250" w:firstLine="600"/>
              <w:rPr>
                <w:sz w:val="24"/>
                <w:szCs w:val="24"/>
              </w:rPr>
            </w:pPr>
            <w:r w:rsidRPr="003065B4">
              <w:rPr>
                <w:rFonts w:hint="eastAsia"/>
                <w:sz w:val="24"/>
                <w:szCs w:val="24"/>
              </w:rPr>
              <w:t>问题描述</w:t>
            </w:r>
            <w:r w:rsidRPr="003065B4">
              <w:rPr>
                <w:sz w:val="24"/>
                <w:szCs w:val="24"/>
              </w:rPr>
              <w:t>：</w:t>
            </w:r>
          </w:p>
          <w:p w:rsidR="003065B4" w:rsidRPr="003065B4" w:rsidRDefault="003065B4" w:rsidP="003065B4">
            <w:pPr>
              <w:ind w:firstLineChars="350" w:firstLine="840"/>
              <w:rPr>
                <w:sz w:val="24"/>
                <w:szCs w:val="24"/>
              </w:rPr>
            </w:pPr>
            <w:r w:rsidRPr="003065B4">
              <w:rPr>
                <w:rFonts w:hint="eastAsia"/>
                <w:sz w:val="24"/>
                <w:szCs w:val="24"/>
              </w:rPr>
              <w:t>新会员单位</w:t>
            </w:r>
            <w:r w:rsidRPr="003065B4">
              <w:rPr>
                <w:sz w:val="24"/>
                <w:szCs w:val="24"/>
              </w:rPr>
              <w:t>如何</w:t>
            </w:r>
            <w:r w:rsidRPr="003065B4">
              <w:rPr>
                <w:rFonts w:hint="eastAsia"/>
                <w:sz w:val="24"/>
                <w:szCs w:val="24"/>
              </w:rPr>
              <w:t>申请？</w:t>
            </w:r>
          </w:p>
          <w:p w:rsidR="003065B4" w:rsidRPr="003065B4" w:rsidRDefault="00BE32C7" w:rsidP="003065B4">
            <w:pPr>
              <w:ind w:firstLineChars="250" w:firstLine="600"/>
              <w:rPr>
                <w:sz w:val="24"/>
                <w:szCs w:val="24"/>
              </w:rPr>
            </w:pPr>
            <w:r w:rsidRPr="003065B4">
              <w:rPr>
                <w:rFonts w:hint="eastAsia"/>
                <w:sz w:val="24"/>
                <w:szCs w:val="24"/>
              </w:rPr>
              <w:t>解决方案：</w:t>
            </w:r>
          </w:p>
          <w:p w:rsidR="003065B4" w:rsidRPr="003065B4" w:rsidRDefault="00F044F7" w:rsidP="003065B4">
            <w:pPr>
              <w:pStyle w:val="ListParagraph"/>
              <w:numPr>
                <w:ilvl w:val="0"/>
                <w:numId w:val="12"/>
              </w:numPr>
              <w:ind w:firstLineChars="0"/>
              <w:rPr>
                <w:sz w:val="24"/>
                <w:szCs w:val="24"/>
              </w:rPr>
            </w:pPr>
            <w:r w:rsidRPr="003065B4">
              <w:rPr>
                <w:rFonts w:hint="eastAsia"/>
                <w:sz w:val="24"/>
                <w:szCs w:val="24"/>
              </w:rPr>
              <w:t>前台也可</w:t>
            </w:r>
            <w:r w:rsidRPr="003065B4">
              <w:rPr>
                <w:sz w:val="24"/>
                <w:szCs w:val="24"/>
              </w:rPr>
              <w:t>进行会员</w:t>
            </w:r>
            <w:r w:rsidR="003065B4" w:rsidRPr="003065B4">
              <w:rPr>
                <w:rFonts w:hint="eastAsia"/>
                <w:sz w:val="24"/>
                <w:szCs w:val="24"/>
              </w:rPr>
              <w:t>申请</w:t>
            </w:r>
            <w:r w:rsidR="003065B4" w:rsidRPr="003065B4">
              <w:rPr>
                <w:sz w:val="24"/>
                <w:szCs w:val="24"/>
              </w:rPr>
              <w:t>，后台进行审核</w:t>
            </w:r>
            <w:r w:rsidR="00BE32C7" w:rsidRPr="003065B4">
              <w:rPr>
                <w:rFonts w:hint="eastAsia"/>
                <w:sz w:val="24"/>
                <w:szCs w:val="24"/>
              </w:rPr>
              <w:t>。</w:t>
            </w:r>
          </w:p>
          <w:p w:rsidR="003065B4" w:rsidRPr="003065B4" w:rsidRDefault="003065B4" w:rsidP="003065B4">
            <w:pPr>
              <w:pStyle w:val="ListParagraph"/>
              <w:numPr>
                <w:ilvl w:val="0"/>
                <w:numId w:val="12"/>
              </w:numPr>
              <w:ind w:firstLineChars="0"/>
              <w:rPr>
                <w:sz w:val="24"/>
                <w:szCs w:val="24"/>
              </w:rPr>
            </w:pPr>
            <w:r w:rsidRPr="003065B4">
              <w:rPr>
                <w:rFonts w:hint="eastAsia"/>
                <w:sz w:val="24"/>
                <w:szCs w:val="24"/>
              </w:rPr>
              <w:t>前台</w:t>
            </w:r>
            <w:r w:rsidRPr="003065B4">
              <w:rPr>
                <w:sz w:val="24"/>
                <w:szCs w:val="24"/>
              </w:rPr>
              <w:t>留下</w:t>
            </w:r>
            <w:r w:rsidRPr="003065B4">
              <w:rPr>
                <w:rFonts w:hint="eastAsia"/>
                <w:sz w:val="24"/>
                <w:szCs w:val="24"/>
              </w:rPr>
              <w:t>申请</w:t>
            </w:r>
            <w:r w:rsidRPr="003065B4">
              <w:rPr>
                <w:sz w:val="24"/>
                <w:szCs w:val="24"/>
              </w:rPr>
              <w:t>的方式，例如</w:t>
            </w:r>
            <w:r w:rsidRPr="003065B4">
              <w:rPr>
                <w:rFonts w:hint="eastAsia"/>
                <w:sz w:val="24"/>
                <w:szCs w:val="24"/>
              </w:rPr>
              <w:t>固定格式</w:t>
            </w:r>
            <w:r w:rsidRPr="003065B4">
              <w:rPr>
                <w:sz w:val="24"/>
                <w:szCs w:val="24"/>
              </w:rPr>
              <w:t>发送</w:t>
            </w:r>
            <w:r w:rsidRPr="003065B4">
              <w:rPr>
                <w:rFonts w:hint="eastAsia"/>
                <w:sz w:val="24"/>
                <w:szCs w:val="24"/>
              </w:rPr>
              <w:t>到</w:t>
            </w:r>
            <w:r w:rsidRPr="003065B4">
              <w:rPr>
                <w:sz w:val="24"/>
                <w:szCs w:val="24"/>
              </w:rPr>
              <w:t>邮箱</w:t>
            </w:r>
            <w:r w:rsidRPr="003065B4">
              <w:rPr>
                <w:rFonts w:hint="eastAsia"/>
                <w:sz w:val="24"/>
                <w:szCs w:val="24"/>
              </w:rPr>
              <w:t>，</w:t>
            </w:r>
            <w:r w:rsidRPr="003065B4">
              <w:rPr>
                <w:sz w:val="24"/>
                <w:szCs w:val="24"/>
              </w:rPr>
              <w:t>进行审核。</w:t>
            </w:r>
          </w:p>
          <w:p w:rsidR="003065B4" w:rsidRPr="003065B4" w:rsidRDefault="003065B4" w:rsidP="003065B4">
            <w:pPr>
              <w:pStyle w:val="ListParagraph"/>
              <w:numPr>
                <w:ilvl w:val="0"/>
                <w:numId w:val="11"/>
              </w:numPr>
              <w:ind w:firstLineChars="0"/>
              <w:rPr>
                <w:sz w:val="24"/>
                <w:szCs w:val="24"/>
              </w:rPr>
            </w:pPr>
            <w:r w:rsidRPr="003065B4">
              <w:rPr>
                <w:rFonts w:hint="eastAsia"/>
                <w:sz w:val="24"/>
                <w:szCs w:val="24"/>
              </w:rPr>
              <w:t>管理账户注册</w:t>
            </w:r>
            <w:r w:rsidRPr="003065B4">
              <w:rPr>
                <w:sz w:val="24"/>
                <w:szCs w:val="24"/>
              </w:rPr>
              <w:t>问题：</w:t>
            </w:r>
          </w:p>
          <w:p w:rsidR="003065B4" w:rsidRPr="003065B4" w:rsidRDefault="003065B4" w:rsidP="003065B4">
            <w:pPr>
              <w:ind w:firstLineChars="250" w:firstLine="600"/>
              <w:rPr>
                <w:sz w:val="24"/>
                <w:szCs w:val="24"/>
              </w:rPr>
            </w:pPr>
            <w:r w:rsidRPr="003065B4">
              <w:rPr>
                <w:rFonts w:hint="eastAsia"/>
                <w:sz w:val="24"/>
                <w:szCs w:val="24"/>
              </w:rPr>
              <w:t>问题</w:t>
            </w:r>
            <w:r w:rsidRPr="003065B4">
              <w:rPr>
                <w:sz w:val="24"/>
                <w:szCs w:val="24"/>
              </w:rPr>
              <w:t>描述：</w:t>
            </w:r>
          </w:p>
          <w:p w:rsidR="003065B4" w:rsidRPr="003065B4" w:rsidRDefault="003065B4" w:rsidP="003065B4">
            <w:pPr>
              <w:ind w:firstLineChars="350" w:firstLine="840"/>
              <w:rPr>
                <w:sz w:val="24"/>
                <w:szCs w:val="24"/>
              </w:rPr>
            </w:pPr>
            <w:r w:rsidRPr="003065B4">
              <w:rPr>
                <w:rFonts w:hint="eastAsia"/>
                <w:sz w:val="24"/>
                <w:szCs w:val="24"/>
              </w:rPr>
              <w:t>管理员</w:t>
            </w:r>
            <w:r w:rsidRPr="003065B4">
              <w:rPr>
                <w:sz w:val="24"/>
                <w:szCs w:val="24"/>
              </w:rPr>
              <w:t>账户权限太大，不可以随意注册使用</w:t>
            </w:r>
            <w:r>
              <w:rPr>
                <w:rFonts w:hint="eastAsia"/>
                <w:sz w:val="24"/>
                <w:szCs w:val="24"/>
              </w:rPr>
              <w:t>以及</w:t>
            </w:r>
            <w:r>
              <w:rPr>
                <w:sz w:val="24"/>
                <w:szCs w:val="24"/>
              </w:rPr>
              <w:t>删除</w:t>
            </w:r>
            <w:r w:rsidRPr="003065B4">
              <w:rPr>
                <w:sz w:val="24"/>
                <w:szCs w:val="24"/>
              </w:rPr>
              <w:t>。</w:t>
            </w:r>
          </w:p>
          <w:p w:rsidR="003065B4" w:rsidRPr="003065B4" w:rsidRDefault="003065B4" w:rsidP="003065B4">
            <w:pPr>
              <w:ind w:firstLineChars="250" w:firstLine="600"/>
              <w:rPr>
                <w:sz w:val="24"/>
                <w:szCs w:val="24"/>
              </w:rPr>
            </w:pPr>
            <w:r w:rsidRPr="003065B4">
              <w:rPr>
                <w:rFonts w:hint="eastAsia"/>
                <w:sz w:val="24"/>
                <w:szCs w:val="24"/>
              </w:rPr>
              <w:t>解决</w:t>
            </w:r>
            <w:r w:rsidRPr="003065B4">
              <w:rPr>
                <w:sz w:val="24"/>
                <w:szCs w:val="24"/>
              </w:rPr>
              <w:t>方案：</w:t>
            </w:r>
          </w:p>
          <w:p w:rsidR="003065B4" w:rsidRDefault="003065B4" w:rsidP="003065B4">
            <w:pPr>
              <w:pStyle w:val="ListParagraph"/>
              <w:numPr>
                <w:ilvl w:val="0"/>
                <w:numId w:val="13"/>
              </w:numPr>
              <w:ind w:firstLineChars="0"/>
              <w:rPr>
                <w:sz w:val="24"/>
                <w:szCs w:val="24"/>
              </w:rPr>
            </w:pPr>
            <w:r w:rsidRPr="003065B4">
              <w:rPr>
                <w:rFonts w:hint="eastAsia"/>
                <w:sz w:val="24"/>
                <w:szCs w:val="24"/>
              </w:rPr>
              <w:t>前台不</w:t>
            </w:r>
            <w:r w:rsidRPr="003065B4">
              <w:rPr>
                <w:sz w:val="24"/>
                <w:szCs w:val="24"/>
              </w:rPr>
              <w:t>可进行注册</w:t>
            </w:r>
            <w:r>
              <w:rPr>
                <w:rFonts w:hint="eastAsia"/>
                <w:sz w:val="24"/>
                <w:szCs w:val="24"/>
              </w:rPr>
              <w:t>，</w:t>
            </w:r>
            <w:r>
              <w:rPr>
                <w:sz w:val="24"/>
                <w:szCs w:val="24"/>
              </w:rPr>
              <w:t>后台删除管理员的时候，必须保留一个管理员。</w:t>
            </w:r>
          </w:p>
          <w:p w:rsidR="003065B4" w:rsidRPr="003065B4" w:rsidRDefault="003065B4" w:rsidP="003065B4">
            <w:pPr>
              <w:pStyle w:val="ListParagraph"/>
              <w:numPr>
                <w:ilvl w:val="0"/>
                <w:numId w:val="11"/>
              </w:numPr>
              <w:ind w:firstLineChars="0"/>
              <w:rPr>
                <w:sz w:val="24"/>
                <w:szCs w:val="24"/>
              </w:rPr>
            </w:pPr>
            <w:r w:rsidRPr="003065B4">
              <w:rPr>
                <w:rFonts w:hint="eastAsia"/>
                <w:sz w:val="24"/>
                <w:szCs w:val="24"/>
              </w:rPr>
              <w:t>前台下载问题</w:t>
            </w:r>
            <w:r w:rsidRPr="003065B4">
              <w:rPr>
                <w:sz w:val="24"/>
                <w:szCs w:val="24"/>
              </w:rPr>
              <w:t>：</w:t>
            </w:r>
          </w:p>
          <w:p w:rsidR="003065B4" w:rsidRDefault="003065B4" w:rsidP="003065B4">
            <w:pPr>
              <w:ind w:firstLineChars="250" w:firstLine="600"/>
              <w:rPr>
                <w:sz w:val="24"/>
                <w:szCs w:val="24"/>
              </w:rPr>
            </w:pPr>
            <w:r>
              <w:rPr>
                <w:rFonts w:hint="eastAsia"/>
                <w:sz w:val="24"/>
                <w:szCs w:val="24"/>
              </w:rPr>
              <w:t>问题描述</w:t>
            </w:r>
            <w:r>
              <w:rPr>
                <w:sz w:val="24"/>
                <w:szCs w:val="24"/>
              </w:rPr>
              <w:t>：</w:t>
            </w:r>
          </w:p>
          <w:p w:rsidR="003065B4" w:rsidRDefault="003065B4" w:rsidP="003065B4">
            <w:pPr>
              <w:ind w:firstLineChars="250" w:firstLine="600"/>
              <w:rPr>
                <w:sz w:val="24"/>
                <w:szCs w:val="24"/>
              </w:rPr>
            </w:pPr>
            <w:r>
              <w:rPr>
                <w:rFonts w:hint="eastAsia"/>
                <w:sz w:val="24"/>
                <w:szCs w:val="24"/>
              </w:rPr>
              <w:lastRenderedPageBreak/>
              <w:t xml:space="preserve">  </w:t>
            </w:r>
            <w:r>
              <w:rPr>
                <w:rFonts w:hint="eastAsia"/>
                <w:sz w:val="24"/>
                <w:szCs w:val="24"/>
              </w:rPr>
              <w:t>下载之前</w:t>
            </w:r>
            <w:r>
              <w:rPr>
                <w:sz w:val="24"/>
                <w:szCs w:val="24"/>
              </w:rPr>
              <w:t>不提示，点击以后直接下载，用户体验效果差。</w:t>
            </w:r>
          </w:p>
          <w:p w:rsidR="003065B4" w:rsidRDefault="003065B4" w:rsidP="003065B4">
            <w:pPr>
              <w:ind w:firstLineChars="250" w:firstLine="600"/>
              <w:rPr>
                <w:sz w:val="24"/>
                <w:szCs w:val="24"/>
              </w:rPr>
            </w:pPr>
            <w:r>
              <w:rPr>
                <w:rFonts w:hint="eastAsia"/>
                <w:sz w:val="24"/>
                <w:szCs w:val="24"/>
              </w:rPr>
              <w:t>解决方案</w:t>
            </w:r>
            <w:r>
              <w:rPr>
                <w:sz w:val="24"/>
                <w:szCs w:val="24"/>
              </w:rPr>
              <w:t>：</w:t>
            </w:r>
          </w:p>
          <w:p w:rsidR="00BE32C7" w:rsidRDefault="003065B4" w:rsidP="00696D6F">
            <w:pPr>
              <w:pStyle w:val="ListParagraph"/>
              <w:numPr>
                <w:ilvl w:val="0"/>
                <w:numId w:val="13"/>
              </w:numPr>
              <w:ind w:firstLineChars="0"/>
              <w:rPr>
                <w:sz w:val="24"/>
                <w:szCs w:val="24"/>
              </w:rPr>
            </w:pPr>
            <w:r w:rsidRPr="003065B4">
              <w:rPr>
                <w:rFonts w:hint="eastAsia"/>
                <w:sz w:val="24"/>
                <w:szCs w:val="24"/>
              </w:rPr>
              <w:t>下载前询问</w:t>
            </w:r>
            <w:r w:rsidRPr="003065B4">
              <w:rPr>
                <w:sz w:val="24"/>
                <w:szCs w:val="24"/>
              </w:rPr>
              <w:t>是否下载</w:t>
            </w:r>
            <w:r w:rsidRPr="003065B4">
              <w:rPr>
                <w:sz w:val="24"/>
                <w:szCs w:val="24"/>
              </w:rPr>
              <w:t>XXX</w:t>
            </w:r>
            <w:r w:rsidRPr="003065B4">
              <w:rPr>
                <w:sz w:val="24"/>
                <w:szCs w:val="24"/>
              </w:rPr>
              <w:t>文件。</w:t>
            </w:r>
          </w:p>
          <w:p w:rsidR="00696D6F" w:rsidRPr="00C772D6" w:rsidRDefault="00C772D6" w:rsidP="00C772D6">
            <w:pPr>
              <w:pStyle w:val="ListParagraph"/>
              <w:numPr>
                <w:ilvl w:val="0"/>
                <w:numId w:val="11"/>
              </w:numPr>
              <w:ind w:firstLineChars="0"/>
              <w:rPr>
                <w:sz w:val="24"/>
                <w:szCs w:val="24"/>
              </w:rPr>
            </w:pPr>
            <w:r w:rsidRPr="00C772D6">
              <w:rPr>
                <w:rFonts w:hint="eastAsia"/>
                <w:sz w:val="24"/>
                <w:szCs w:val="24"/>
              </w:rPr>
              <w:t>数据</w:t>
            </w:r>
            <w:r w:rsidRPr="00C772D6">
              <w:rPr>
                <w:sz w:val="24"/>
                <w:szCs w:val="24"/>
              </w:rPr>
              <w:t>传输问题：</w:t>
            </w:r>
          </w:p>
          <w:p w:rsidR="00C772D6" w:rsidRDefault="00C772D6" w:rsidP="00C772D6">
            <w:pPr>
              <w:pStyle w:val="ListParagraph"/>
              <w:ind w:left="600" w:firstLineChars="0" w:firstLine="0"/>
              <w:rPr>
                <w:sz w:val="24"/>
                <w:szCs w:val="24"/>
              </w:rPr>
            </w:pPr>
            <w:r>
              <w:rPr>
                <w:rFonts w:hint="eastAsia"/>
                <w:sz w:val="24"/>
                <w:szCs w:val="24"/>
              </w:rPr>
              <w:t>问题</w:t>
            </w:r>
            <w:r>
              <w:rPr>
                <w:sz w:val="24"/>
                <w:szCs w:val="24"/>
              </w:rPr>
              <w:t>描述：</w:t>
            </w:r>
          </w:p>
          <w:p w:rsidR="00C772D6" w:rsidRDefault="00C772D6" w:rsidP="00C772D6">
            <w:pPr>
              <w:pStyle w:val="ListParagraph"/>
              <w:ind w:left="600" w:firstLineChars="100" w:firstLine="240"/>
              <w:rPr>
                <w:sz w:val="24"/>
                <w:szCs w:val="24"/>
              </w:rPr>
            </w:pPr>
            <w:r>
              <w:rPr>
                <w:rFonts w:hint="eastAsia"/>
                <w:sz w:val="24"/>
                <w:szCs w:val="24"/>
              </w:rPr>
              <w:t>前后台</w:t>
            </w:r>
            <w:r>
              <w:rPr>
                <w:sz w:val="24"/>
                <w:szCs w:val="24"/>
              </w:rPr>
              <w:t>的数据采用哪种格式传输？</w:t>
            </w:r>
          </w:p>
          <w:p w:rsidR="00C772D6" w:rsidRDefault="00C772D6" w:rsidP="00C772D6">
            <w:pPr>
              <w:pStyle w:val="ListParagraph"/>
              <w:ind w:left="600" w:firstLineChars="0" w:firstLine="0"/>
              <w:rPr>
                <w:sz w:val="24"/>
                <w:szCs w:val="24"/>
              </w:rPr>
            </w:pPr>
            <w:r>
              <w:rPr>
                <w:rFonts w:hint="eastAsia"/>
                <w:sz w:val="24"/>
                <w:szCs w:val="24"/>
              </w:rPr>
              <w:t>解决方案</w:t>
            </w:r>
            <w:r>
              <w:rPr>
                <w:sz w:val="24"/>
                <w:szCs w:val="24"/>
              </w:rPr>
              <w:t>：</w:t>
            </w:r>
          </w:p>
          <w:p w:rsidR="00C772D6" w:rsidRPr="00C772D6" w:rsidRDefault="00C772D6" w:rsidP="00C772D6">
            <w:pPr>
              <w:pStyle w:val="ListParagraph"/>
              <w:numPr>
                <w:ilvl w:val="0"/>
                <w:numId w:val="13"/>
              </w:numPr>
              <w:ind w:firstLineChars="0"/>
              <w:rPr>
                <w:sz w:val="24"/>
                <w:szCs w:val="24"/>
              </w:rPr>
            </w:pPr>
            <w:r>
              <w:rPr>
                <w:rFonts w:hint="eastAsia"/>
                <w:sz w:val="24"/>
                <w:szCs w:val="24"/>
              </w:rPr>
              <w:t>考虑到</w:t>
            </w:r>
            <w:r>
              <w:rPr>
                <w:sz w:val="24"/>
                <w:szCs w:val="24"/>
              </w:rPr>
              <w:t>以后可能会拓展到手机端，采用</w:t>
            </w:r>
            <w:r>
              <w:rPr>
                <w:rFonts w:hint="eastAsia"/>
                <w:sz w:val="24"/>
                <w:szCs w:val="24"/>
              </w:rPr>
              <w:t>json</w:t>
            </w:r>
            <w:r>
              <w:rPr>
                <w:sz w:val="24"/>
                <w:szCs w:val="24"/>
              </w:rPr>
              <w:t>传输数据。</w:t>
            </w:r>
          </w:p>
          <w:p w:rsidR="00696D6F" w:rsidRDefault="00696D6F" w:rsidP="00696D6F">
            <w:pPr>
              <w:rPr>
                <w:sz w:val="24"/>
                <w:szCs w:val="24"/>
              </w:rPr>
            </w:pPr>
            <w:r>
              <w:rPr>
                <w:rFonts w:hint="eastAsia"/>
                <w:sz w:val="24"/>
                <w:szCs w:val="24"/>
              </w:rPr>
              <w:t>3</w:t>
            </w:r>
            <w:r>
              <w:rPr>
                <w:rFonts w:hint="eastAsia"/>
                <w:sz w:val="24"/>
                <w:szCs w:val="24"/>
              </w:rPr>
              <w:t>）技术</w:t>
            </w:r>
            <w:r>
              <w:rPr>
                <w:sz w:val="24"/>
                <w:szCs w:val="24"/>
              </w:rPr>
              <w:t>实现：</w:t>
            </w:r>
          </w:p>
          <w:p w:rsidR="00696D6F" w:rsidRDefault="00696D6F" w:rsidP="00696D6F">
            <w:pPr>
              <w:pStyle w:val="ListParagraph"/>
              <w:numPr>
                <w:ilvl w:val="0"/>
                <w:numId w:val="14"/>
              </w:numPr>
              <w:ind w:firstLineChars="0"/>
              <w:rPr>
                <w:sz w:val="24"/>
                <w:szCs w:val="24"/>
              </w:rPr>
            </w:pPr>
            <w:r w:rsidRPr="00696D6F">
              <w:rPr>
                <w:rFonts w:hint="eastAsia"/>
                <w:sz w:val="24"/>
                <w:szCs w:val="24"/>
              </w:rPr>
              <w:t>数据</w:t>
            </w:r>
            <w:r w:rsidRPr="00696D6F">
              <w:rPr>
                <w:sz w:val="24"/>
                <w:szCs w:val="24"/>
              </w:rPr>
              <w:t>存储</w:t>
            </w:r>
            <w:r w:rsidRPr="00696D6F">
              <w:rPr>
                <w:rFonts w:hint="eastAsia"/>
                <w:sz w:val="24"/>
                <w:szCs w:val="24"/>
              </w:rPr>
              <w:t>：</w:t>
            </w:r>
          </w:p>
          <w:p w:rsidR="00696D6F" w:rsidRPr="00696D6F" w:rsidRDefault="00696D6F" w:rsidP="00696D6F">
            <w:pPr>
              <w:pStyle w:val="ListParagraph"/>
              <w:ind w:left="600" w:firstLineChars="0" w:firstLine="0"/>
              <w:rPr>
                <w:sz w:val="24"/>
                <w:szCs w:val="24"/>
              </w:rPr>
            </w:pPr>
            <w:r>
              <w:rPr>
                <w:rFonts w:hint="eastAsia"/>
                <w:sz w:val="24"/>
                <w:szCs w:val="24"/>
              </w:rPr>
              <w:t>使用</w:t>
            </w:r>
            <w:r>
              <w:rPr>
                <w:sz w:val="24"/>
                <w:szCs w:val="24"/>
              </w:rPr>
              <w:t>Sql Server</w:t>
            </w:r>
            <w:r>
              <w:rPr>
                <w:rFonts w:hint="eastAsia"/>
                <w:sz w:val="24"/>
                <w:szCs w:val="24"/>
              </w:rPr>
              <w:t>建立数据库</w:t>
            </w:r>
            <w:r>
              <w:rPr>
                <w:sz w:val="24"/>
                <w:szCs w:val="24"/>
              </w:rPr>
              <w:t>，存储数据。</w:t>
            </w:r>
          </w:p>
          <w:p w:rsidR="00696D6F" w:rsidRDefault="00696D6F" w:rsidP="00696D6F">
            <w:pPr>
              <w:pStyle w:val="ListParagraph"/>
              <w:numPr>
                <w:ilvl w:val="0"/>
                <w:numId w:val="14"/>
              </w:numPr>
              <w:ind w:firstLineChars="0"/>
              <w:rPr>
                <w:sz w:val="24"/>
                <w:szCs w:val="24"/>
              </w:rPr>
            </w:pPr>
            <w:r>
              <w:rPr>
                <w:rFonts w:hint="eastAsia"/>
                <w:sz w:val="24"/>
                <w:szCs w:val="24"/>
              </w:rPr>
              <w:t>后台功能的</w:t>
            </w:r>
            <w:r>
              <w:rPr>
                <w:sz w:val="24"/>
                <w:szCs w:val="24"/>
              </w:rPr>
              <w:t>实现</w:t>
            </w:r>
            <w:r w:rsidRPr="00696D6F">
              <w:rPr>
                <w:sz w:val="24"/>
                <w:szCs w:val="24"/>
              </w:rPr>
              <w:t>：</w:t>
            </w:r>
          </w:p>
          <w:p w:rsidR="00696D6F" w:rsidRDefault="00696D6F" w:rsidP="00696D6F">
            <w:pPr>
              <w:pStyle w:val="ListParagraph"/>
              <w:ind w:left="600" w:firstLineChars="0" w:firstLine="0"/>
              <w:rPr>
                <w:sz w:val="24"/>
                <w:szCs w:val="24"/>
              </w:rPr>
            </w:pPr>
            <w:r>
              <w:rPr>
                <w:rFonts w:hint="eastAsia"/>
                <w:sz w:val="24"/>
                <w:szCs w:val="24"/>
              </w:rPr>
              <w:t>使用</w:t>
            </w:r>
            <w:r>
              <w:rPr>
                <w:sz w:val="24"/>
                <w:szCs w:val="24"/>
              </w:rPr>
              <w:t>asp.net MVC</w:t>
            </w:r>
            <w:r>
              <w:rPr>
                <w:rFonts w:hint="eastAsia"/>
                <w:sz w:val="24"/>
                <w:szCs w:val="24"/>
              </w:rPr>
              <w:t>框架</w:t>
            </w:r>
            <w:r>
              <w:rPr>
                <w:sz w:val="24"/>
                <w:szCs w:val="24"/>
              </w:rPr>
              <w:t>开发</w:t>
            </w:r>
            <w:r>
              <w:rPr>
                <w:rFonts w:hint="eastAsia"/>
                <w:sz w:val="24"/>
                <w:szCs w:val="24"/>
              </w:rPr>
              <w:t>后台</w:t>
            </w:r>
            <w:r>
              <w:rPr>
                <w:sz w:val="24"/>
                <w:szCs w:val="24"/>
              </w:rPr>
              <w:t>功能。</w:t>
            </w:r>
          </w:p>
          <w:p w:rsidR="00696D6F" w:rsidRDefault="00696D6F" w:rsidP="00696D6F">
            <w:pPr>
              <w:pStyle w:val="ListParagraph"/>
              <w:numPr>
                <w:ilvl w:val="0"/>
                <w:numId w:val="14"/>
              </w:numPr>
              <w:ind w:firstLineChars="0"/>
              <w:rPr>
                <w:sz w:val="24"/>
                <w:szCs w:val="24"/>
              </w:rPr>
            </w:pPr>
            <w:r>
              <w:rPr>
                <w:rFonts w:hint="eastAsia"/>
                <w:sz w:val="24"/>
                <w:szCs w:val="24"/>
              </w:rPr>
              <w:t>数据的</w:t>
            </w:r>
            <w:r>
              <w:rPr>
                <w:sz w:val="24"/>
                <w:szCs w:val="24"/>
              </w:rPr>
              <w:t>修改：</w:t>
            </w:r>
          </w:p>
          <w:p w:rsidR="00696D6F" w:rsidRPr="00696D6F" w:rsidRDefault="00696D6F" w:rsidP="00696D6F">
            <w:pPr>
              <w:pStyle w:val="ListParagraph"/>
              <w:ind w:left="600" w:firstLineChars="0" w:firstLine="0"/>
              <w:rPr>
                <w:sz w:val="24"/>
                <w:szCs w:val="24"/>
              </w:rPr>
            </w:pPr>
            <w:r>
              <w:rPr>
                <w:rFonts w:hint="eastAsia"/>
                <w:sz w:val="24"/>
                <w:szCs w:val="24"/>
              </w:rPr>
              <w:t>使用</w:t>
            </w:r>
            <w:r>
              <w:rPr>
                <w:sz w:val="24"/>
                <w:szCs w:val="24"/>
              </w:rPr>
              <w:t>Petapoco</w:t>
            </w:r>
            <w:r>
              <w:rPr>
                <w:rFonts w:hint="eastAsia"/>
                <w:sz w:val="24"/>
                <w:szCs w:val="24"/>
              </w:rPr>
              <w:t>框架</w:t>
            </w:r>
            <w:r>
              <w:rPr>
                <w:sz w:val="24"/>
                <w:szCs w:val="24"/>
              </w:rPr>
              <w:t>进行数据库的增删改查，</w:t>
            </w:r>
            <w:r>
              <w:rPr>
                <w:rFonts w:hint="eastAsia"/>
                <w:sz w:val="24"/>
                <w:szCs w:val="24"/>
              </w:rPr>
              <w:t>拟</w:t>
            </w:r>
            <w:r>
              <w:rPr>
                <w:sz w:val="24"/>
                <w:szCs w:val="24"/>
              </w:rPr>
              <w:t>不用</w:t>
            </w:r>
            <w:r>
              <w:rPr>
                <w:sz w:val="24"/>
                <w:szCs w:val="24"/>
              </w:rPr>
              <w:t>T4</w:t>
            </w:r>
            <w:r>
              <w:rPr>
                <w:rFonts w:hint="eastAsia"/>
                <w:sz w:val="24"/>
                <w:szCs w:val="24"/>
              </w:rPr>
              <w:t>模板</w:t>
            </w:r>
            <w:r>
              <w:rPr>
                <w:sz w:val="24"/>
                <w:szCs w:val="24"/>
              </w:rPr>
              <w:t>。</w:t>
            </w:r>
          </w:p>
          <w:p w:rsidR="00696D6F" w:rsidRDefault="00696D6F" w:rsidP="00696D6F">
            <w:pPr>
              <w:pStyle w:val="ListParagraph"/>
              <w:numPr>
                <w:ilvl w:val="0"/>
                <w:numId w:val="14"/>
              </w:numPr>
              <w:ind w:firstLineChars="0"/>
              <w:rPr>
                <w:sz w:val="24"/>
                <w:szCs w:val="24"/>
              </w:rPr>
            </w:pPr>
            <w:r w:rsidRPr="00696D6F">
              <w:rPr>
                <w:rFonts w:hint="eastAsia"/>
                <w:sz w:val="24"/>
                <w:szCs w:val="24"/>
              </w:rPr>
              <w:t>前台</w:t>
            </w:r>
            <w:r w:rsidRPr="00696D6F">
              <w:rPr>
                <w:sz w:val="24"/>
                <w:szCs w:val="24"/>
              </w:rPr>
              <w:t>界面实现</w:t>
            </w:r>
            <w:r>
              <w:rPr>
                <w:rFonts w:hint="eastAsia"/>
                <w:sz w:val="24"/>
                <w:szCs w:val="24"/>
              </w:rPr>
              <w:t>：</w:t>
            </w:r>
          </w:p>
          <w:p w:rsidR="00696D6F" w:rsidRPr="00696D6F" w:rsidRDefault="00696D6F" w:rsidP="00696D6F">
            <w:pPr>
              <w:pStyle w:val="ListParagraph"/>
              <w:ind w:left="600" w:firstLineChars="0" w:firstLine="0"/>
              <w:rPr>
                <w:sz w:val="24"/>
                <w:szCs w:val="24"/>
              </w:rPr>
            </w:pPr>
            <w:r>
              <w:rPr>
                <w:rFonts w:hint="eastAsia"/>
                <w:sz w:val="24"/>
                <w:szCs w:val="24"/>
              </w:rPr>
              <w:t>使用</w:t>
            </w:r>
            <w:r>
              <w:rPr>
                <w:sz w:val="24"/>
                <w:szCs w:val="24"/>
              </w:rPr>
              <w:t xml:space="preserve">Html5 + CSS3 + Div </w:t>
            </w:r>
            <w:r>
              <w:rPr>
                <w:rFonts w:hint="eastAsia"/>
                <w:sz w:val="24"/>
                <w:szCs w:val="24"/>
              </w:rPr>
              <w:t>布局</w:t>
            </w:r>
            <w:r>
              <w:rPr>
                <w:sz w:val="24"/>
                <w:szCs w:val="24"/>
              </w:rPr>
              <w:t>显示前台界面。</w:t>
            </w:r>
          </w:p>
          <w:p w:rsidR="00696D6F" w:rsidRDefault="00696D6F" w:rsidP="00696D6F">
            <w:pPr>
              <w:pStyle w:val="ListParagraph"/>
              <w:numPr>
                <w:ilvl w:val="0"/>
                <w:numId w:val="14"/>
              </w:numPr>
              <w:ind w:firstLineChars="0"/>
              <w:rPr>
                <w:sz w:val="24"/>
                <w:szCs w:val="24"/>
              </w:rPr>
            </w:pPr>
            <w:r w:rsidRPr="00696D6F">
              <w:rPr>
                <w:rFonts w:hint="eastAsia"/>
                <w:sz w:val="24"/>
                <w:szCs w:val="24"/>
              </w:rPr>
              <w:t>前后台</w:t>
            </w:r>
            <w:r w:rsidRPr="00696D6F">
              <w:rPr>
                <w:sz w:val="24"/>
                <w:szCs w:val="24"/>
              </w:rPr>
              <w:t>信息交互</w:t>
            </w:r>
            <w:r w:rsidR="00F717CE">
              <w:rPr>
                <w:rFonts w:hint="eastAsia"/>
                <w:sz w:val="24"/>
                <w:szCs w:val="24"/>
              </w:rPr>
              <w:t>：</w:t>
            </w:r>
          </w:p>
          <w:p w:rsidR="00696D6F" w:rsidRPr="00696D6F" w:rsidRDefault="00696D6F" w:rsidP="00696D6F">
            <w:pPr>
              <w:pStyle w:val="ListParagraph"/>
              <w:ind w:left="600" w:firstLineChars="0" w:firstLine="0"/>
              <w:rPr>
                <w:sz w:val="24"/>
                <w:szCs w:val="24"/>
              </w:rPr>
            </w:pPr>
            <w:r>
              <w:rPr>
                <w:rFonts w:hint="eastAsia"/>
                <w:sz w:val="24"/>
                <w:szCs w:val="24"/>
              </w:rPr>
              <w:t>使用</w:t>
            </w:r>
            <w:r>
              <w:rPr>
                <w:rFonts w:hint="eastAsia"/>
                <w:sz w:val="24"/>
                <w:szCs w:val="24"/>
              </w:rPr>
              <w:t>Ajax</w:t>
            </w:r>
            <w:r>
              <w:rPr>
                <w:rFonts w:hint="eastAsia"/>
                <w:sz w:val="24"/>
                <w:szCs w:val="24"/>
              </w:rPr>
              <w:t>实现</w:t>
            </w:r>
            <w:r>
              <w:rPr>
                <w:sz w:val="24"/>
                <w:szCs w:val="24"/>
              </w:rPr>
              <w:t>前后台的交互。</w:t>
            </w:r>
          </w:p>
          <w:p w:rsidR="00BE32C7" w:rsidRPr="002C4B68" w:rsidRDefault="00696D6F" w:rsidP="00412754">
            <w:pPr>
              <w:rPr>
                <w:sz w:val="24"/>
                <w:szCs w:val="24"/>
              </w:rPr>
            </w:pPr>
            <w:r>
              <w:rPr>
                <w:sz w:val="24"/>
                <w:szCs w:val="24"/>
              </w:rPr>
              <w:t>4</w:t>
            </w:r>
            <w:r w:rsidR="00BE32C7" w:rsidRPr="002C4B68">
              <w:rPr>
                <w:rFonts w:hint="eastAsia"/>
                <w:sz w:val="24"/>
                <w:szCs w:val="24"/>
              </w:rPr>
              <w:t>）预期结果：</w:t>
            </w:r>
          </w:p>
          <w:p w:rsidR="00BE32C7" w:rsidRPr="002C4B68" w:rsidRDefault="00BE32C7" w:rsidP="00412754">
            <w:pPr>
              <w:ind w:firstLineChars="50" w:firstLine="120"/>
              <w:rPr>
                <w:sz w:val="24"/>
                <w:szCs w:val="24"/>
              </w:rPr>
            </w:pPr>
            <w:r w:rsidRPr="002C4B68">
              <w:rPr>
                <w:rFonts w:hint="eastAsia"/>
                <w:sz w:val="24"/>
                <w:szCs w:val="24"/>
              </w:rPr>
              <w:t>1.</w:t>
            </w:r>
            <w:r w:rsidR="00696D6F">
              <w:rPr>
                <w:rFonts w:hint="eastAsia"/>
                <w:sz w:val="24"/>
                <w:szCs w:val="24"/>
              </w:rPr>
              <w:t>完成</w:t>
            </w:r>
            <w:r w:rsidR="00696D6F">
              <w:rPr>
                <w:sz w:val="24"/>
                <w:szCs w:val="24"/>
              </w:rPr>
              <w:t>人力资源保障协会网站的建设</w:t>
            </w:r>
            <w:r w:rsidRPr="002C4B68">
              <w:rPr>
                <w:rFonts w:hint="eastAsia"/>
                <w:sz w:val="24"/>
                <w:szCs w:val="24"/>
              </w:rPr>
              <w:t>，系统界面</w:t>
            </w:r>
            <w:r w:rsidR="00696D6F">
              <w:rPr>
                <w:rFonts w:hint="eastAsia"/>
                <w:sz w:val="24"/>
                <w:szCs w:val="24"/>
              </w:rPr>
              <w:t>美观</w:t>
            </w:r>
            <w:r w:rsidR="00696D6F">
              <w:rPr>
                <w:sz w:val="24"/>
                <w:szCs w:val="24"/>
              </w:rPr>
              <w:t>、</w:t>
            </w:r>
            <w:r w:rsidR="00696D6F">
              <w:rPr>
                <w:rFonts w:hint="eastAsia"/>
                <w:sz w:val="24"/>
                <w:szCs w:val="24"/>
              </w:rPr>
              <w:t>整洁、简单、友好、</w:t>
            </w:r>
            <w:r w:rsidRPr="002C4B68">
              <w:rPr>
                <w:rFonts w:hint="eastAsia"/>
                <w:sz w:val="24"/>
                <w:szCs w:val="24"/>
              </w:rPr>
              <w:t>方便操作。</w:t>
            </w:r>
          </w:p>
          <w:p w:rsidR="00BE32C7" w:rsidRPr="002C4B68" w:rsidRDefault="00BE32C7" w:rsidP="00412754">
            <w:pPr>
              <w:ind w:firstLineChars="50" w:firstLine="120"/>
              <w:rPr>
                <w:sz w:val="24"/>
                <w:szCs w:val="24"/>
              </w:rPr>
            </w:pPr>
            <w:r w:rsidRPr="002C4B68">
              <w:rPr>
                <w:rFonts w:hint="eastAsia"/>
                <w:sz w:val="24"/>
                <w:szCs w:val="24"/>
              </w:rPr>
              <w:t>2.</w:t>
            </w:r>
            <w:r w:rsidRPr="00696D6F">
              <w:rPr>
                <w:rFonts w:asciiTheme="minorEastAsia" w:hAnsiTheme="minorEastAsia" w:hint="eastAsia"/>
                <w:sz w:val="24"/>
                <w:szCs w:val="24"/>
              </w:rPr>
              <w:t>完成</w:t>
            </w:r>
            <w:r w:rsidR="00696D6F" w:rsidRPr="00696D6F">
              <w:rPr>
                <w:rFonts w:asciiTheme="minorEastAsia" w:hAnsiTheme="minorEastAsia" w:hint="eastAsia"/>
                <w:color w:val="000000"/>
                <w:sz w:val="24"/>
                <w:szCs w:val="24"/>
              </w:rPr>
              <w:t>基于HTML5+CSS3的人力资源保障协会网站后台设计与实现</w:t>
            </w:r>
            <w:r w:rsidRPr="00696D6F">
              <w:rPr>
                <w:rFonts w:asciiTheme="minorEastAsia" w:hAnsiTheme="minorEastAsia" w:hint="eastAsia"/>
                <w:sz w:val="24"/>
                <w:szCs w:val="24"/>
              </w:rPr>
              <w:t>毕业论文</w:t>
            </w:r>
          </w:p>
        </w:tc>
      </w:tr>
      <w:tr w:rsidR="00BE32C7" w:rsidTr="00412754">
        <w:trPr>
          <w:gridBefore w:val="1"/>
          <w:wBefore w:w="8" w:type="dxa"/>
          <w:trHeight w:val="4044"/>
          <w:jc w:val="center"/>
        </w:trPr>
        <w:tc>
          <w:tcPr>
            <w:tcW w:w="9071" w:type="dxa"/>
            <w:gridSpan w:val="6"/>
            <w:tcBorders>
              <w:top w:val="single" w:sz="4" w:space="0" w:color="auto"/>
              <w:left w:val="single" w:sz="4" w:space="0" w:color="auto"/>
              <w:bottom w:val="single" w:sz="4" w:space="0" w:color="auto"/>
              <w:right w:val="single" w:sz="4" w:space="0" w:color="auto"/>
            </w:tcBorders>
          </w:tcPr>
          <w:p w:rsidR="00BE32C7" w:rsidRDefault="00BE32C7" w:rsidP="00412754">
            <w:pPr>
              <w:spacing w:line="400" w:lineRule="exact"/>
              <w:rPr>
                <w:rFonts w:ascii="楷体_GB2312" w:eastAsia="楷体_GB2312"/>
                <w:b/>
                <w:sz w:val="24"/>
              </w:rPr>
            </w:pPr>
            <w:r>
              <w:rPr>
                <w:rFonts w:ascii="楷体_GB2312" w:eastAsia="楷体_GB2312" w:hint="eastAsia"/>
                <w:b/>
                <w:sz w:val="24"/>
              </w:rPr>
              <w:lastRenderedPageBreak/>
              <w:t>4、指导教师意见。</w:t>
            </w: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jc w:val="center"/>
              <w:rPr>
                <w:rFonts w:ascii="宋体" w:hAnsi="宋体"/>
                <w:sz w:val="24"/>
              </w:rPr>
            </w:pPr>
            <w:r>
              <w:rPr>
                <w:sz w:val="24"/>
              </w:rPr>
              <w:sym w:font="Wingdings 2" w:char="F0A3"/>
            </w:r>
            <w:r>
              <w:rPr>
                <w:rFonts w:hint="eastAsia"/>
                <w:sz w:val="24"/>
              </w:rPr>
              <w:t>同意开题</w:t>
            </w:r>
            <w:r>
              <w:rPr>
                <w:sz w:val="24"/>
              </w:rPr>
              <w:t xml:space="preserve">            </w:t>
            </w:r>
            <w:r>
              <w:rPr>
                <w:sz w:val="24"/>
              </w:rPr>
              <w:sym w:font="Wingdings 2" w:char="F0A3"/>
            </w:r>
            <w:r>
              <w:rPr>
                <w:rFonts w:hint="eastAsia"/>
                <w:sz w:val="24"/>
              </w:rPr>
              <w:t>不同意开题</w:t>
            </w:r>
          </w:p>
          <w:p w:rsidR="00BE32C7" w:rsidRDefault="00BE32C7" w:rsidP="00412754">
            <w:pPr>
              <w:rPr>
                <w:rFonts w:ascii="宋体" w:hAnsi="宋体"/>
                <w:sz w:val="24"/>
              </w:rPr>
            </w:pPr>
          </w:p>
          <w:p w:rsidR="00BE32C7" w:rsidRDefault="00BE32C7" w:rsidP="00412754">
            <w:pPr>
              <w:ind w:leftChars="2177" w:left="4572"/>
              <w:rPr>
                <w:rFonts w:ascii="楷体_GB2312" w:eastAsia="楷体_GB2312" w:hAnsi="宋体"/>
                <w:sz w:val="24"/>
              </w:rPr>
            </w:pPr>
            <w:r>
              <w:rPr>
                <w:rFonts w:ascii="楷体_GB2312" w:eastAsia="楷体_GB2312" w:hAnsi="宋体" w:hint="eastAsia"/>
                <w:sz w:val="24"/>
              </w:rPr>
              <w:t xml:space="preserve">指导教师签名：     </w:t>
            </w:r>
          </w:p>
          <w:p w:rsidR="00BE32C7" w:rsidRDefault="00BE32C7" w:rsidP="00412754">
            <w:pPr>
              <w:wordWrap w:val="0"/>
              <w:ind w:leftChars="2177" w:left="4572"/>
              <w:rPr>
                <w:sz w:val="32"/>
              </w:rPr>
            </w:pPr>
            <w:r>
              <w:rPr>
                <w:rFonts w:ascii="楷体_GB2312" w:eastAsia="楷体_GB2312" w:hint="eastAsia"/>
                <w:sz w:val="24"/>
              </w:rPr>
              <w:t>20    年   月  日</w:t>
            </w:r>
          </w:p>
        </w:tc>
      </w:tr>
      <w:tr w:rsidR="00BE32C7" w:rsidTr="00412754">
        <w:trPr>
          <w:gridBefore w:val="1"/>
          <w:wBefore w:w="8" w:type="dxa"/>
          <w:trHeight w:val="3105"/>
          <w:jc w:val="center"/>
        </w:trPr>
        <w:tc>
          <w:tcPr>
            <w:tcW w:w="9071" w:type="dxa"/>
            <w:gridSpan w:val="6"/>
            <w:tcBorders>
              <w:top w:val="single" w:sz="4" w:space="0" w:color="auto"/>
              <w:left w:val="single" w:sz="4" w:space="0" w:color="auto"/>
              <w:bottom w:val="single" w:sz="4" w:space="0" w:color="auto"/>
              <w:right w:val="single" w:sz="4" w:space="0" w:color="auto"/>
            </w:tcBorders>
          </w:tcPr>
          <w:p w:rsidR="00BE32C7" w:rsidRDefault="00BE32C7" w:rsidP="00412754">
            <w:pPr>
              <w:spacing w:line="400" w:lineRule="exact"/>
              <w:rPr>
                <w:rFonts w:ascii="楷体_GB2312" w:eastAsia="楷体_GB2312"/>
                <w:b/>
                <w:sz w:val="24"/>
              </w:rPr>
            </w:pPr>
            <w:r>
              <w:rPr>
                <w:rFonts w:ascii="楷体_GB2312" w:eastAsia="楷体_GB2312" w:hint="eastAsia"/>
                <w:b/>
                <w:sz w:val="24"/>
              </w:rPr>
              <w:lastRenderedPageBreak/>
              <w:t>5、教学单位意见。</w:t>
            </w: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rPr>
                <w:sz w:val="24"/>
              </w:rPr>
            </w:pPr>
          </w:p>
          <w:p w:rsidR="00BE32C7" w:rsidRDefault="00BE32C7" w:rsidP="00412754">
            <w:pPr>
              <w:jc w:val="center"/>
              <w:rPr>
                <w:sz w:val="24"/>
              </w:rPr>
            </w:pPr>
            <w:r>
              <w:rPr>
                <w:sz w:val="24"/>
              </w:rPr>
              <w:sym w:font="Wingdings 2" w:char="F0A3"/>
            </w:r>
            <w:r>
              <w:rPr>
                <w:rFonts w:hint="eastAsia"/>
                <w:sz w:val="24"/>
              </w:rPr>
              <w:t>同意开题</w:t>
            </w:r>
            <w:r>
              <w:rPr>
                <w:sz w:val="24"/>
              </w:rPr>
              <w:t xml:space="preserve">            </w:t>
            </w:r>
            <w:r>
              <w:rPr>
                <w:sz w:val="24"/>
              </w:rPr>
              <w:sym w:font="Wingdings 2" w:char="F0A3"/>
            </w:r>
            <w:r>
              <w:rPr>
                <w:rFonts w:hint="eastAsia"/>
                <w:sz w:val="24"/>
              </w:rPr>
              <w:t>不同意开题</w:t>
            </w:r>
          </w:p>
          <w:p w:rsidR="00BE32C7" w:rsidRDefault="00BE32C7" w:rsidP="00412754">
            <w:pPr>
              <w:rPr>
                <w:sz w:val="24"/>
              </w:rPr>
            </w:pPr>
          </w:p>
          <w:p w:rsidR="00BE32C7" w:rsidRDefault="00BE32C7" w:rsidP="00412754">
            <w:pPr>
              <w:ind w:leftChars="2177" w:left="4572"/>
              <w:rPr>
                <w:rFonts w:ascii="楷体_GB2312" w:eastAsia="楷体_GB2312" w:hAnsi="宋体"/>
                <w:sz w:val="24"/>
              </w:rPr>
            </w:pPr>
            <w:r>
              <w:rPr>
                <w:rFonts w:ascii="楷体_GB2312" w:eastAsia="楷体_GB2312" w:hAnsi="宋体" w:hint="eastAsia"/>
                <w:sz w:val="24"/>
              </w:rPr>
              <w:t>教学单位负责人签名（公章）：</w:t>
            </w:r>
          </w:p>
          <w:p w:rsidR="00BE32C7" w:rsidRDefault="00BE32C7" w:rsidP="00412754">
            <w:pPr>
              <w:ind w:leftChars="2177" w:left="4572"/>
              <w:rPr>
                <w:sz w:val="32"/>
              </w:rPr>
            </w:pPr>
            <w:r>
              <w:rPr>
                <w:rFonts w:ascii="楷体_GB2312" w:eastAsia="楷体_GB2312" w:hAnsi="宋体" w:hint="eastAsia"/>
                <w:sz w:val="24"/>
              </w:rPr>
              <w:t>20    年   月  日</w:t>
            </w:r>
          </w:p>
        </w:tc>
      </w:tr>
    </w:tbl>
    <w:p w:rsidR="00BE32C7" w:rsidRPr="00BE32C7" w:rsidRDefault="00BE32C7" w:rsidP="00BE32C7">
      <w:pPr>
        <w:jc w:val="center"/>
        <w:rPr>
          <w:sz w:val="30"/>
          <w:szCs w:val="30"/>
        </w:rPr>
      </w:pPr>
    </w:p>
    <w:sectPr w:rsidR="00BE32C7" w:rsidRPr="00BE3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2F" w:rsidRDefault="00266E2F" w:rsidP="004D06B8">
      <w:r>
        <w:separator/>
      </w:r>
    </w:p>
  </w:endnote>
  <w:endnote w:type="continuationSeparator" w:id="0">
    <w:p w:rsidR="00266E2F" w:rsidRDefault="00266E2F" w:rsidP="004D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新宋体"/>
    <w:charset w:val="86"/>
    <w:family w:val="modern"/>
    <w:pitch w:val="fixed"/>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2F" w:rsidRDefault="00266E2F" w:rsidP="004D06B8">
      <w:r>
        <w:separator/>
      </w:r>
    </w:p>
  </w:footnote>
  <w:footnote w:type="continuationSeparator" w:id="0">
    <w:p w:rsidR="00266E2F" w:rsidRDefault="00266E2F" w:rsidP="004D0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14"/>
    <w:multiLevelType w:val="singleLevel"/>
    <w:tmpl w:val="00000014"/>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3EF1EFD"/>
    <w:multiLevelType w:val="hybridMultilevel"/>
    <w:tmpl w:val="23F4B6D4"/>
    <w:lvl w:ilvl="0" w:tplc="04090001">
      <w:start w:val="1"/>
      <w:numFmt w:val="bullet"/>
      <w:lvlText w:val=""/>
      <w:lvlJc w:val="left"/>
      <w:pPr>
        <w:ind w:left="600" w:hanging="360"/>
      </w:pPr>
      <w:rPr>
        <w:rFonts w:ascii="Wingdings" w:hAnsi="Wingding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0E004639"/>
    <w:multiLevelType w:val="hybridMultilevel"/>
    <w:tmpl w:val="94C823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E661C44"/>
    <w:multiLevelType w:val="hybridMultilevel"/>
    <w:tmpl w:val="1EAAD79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EB37100"/>
    <w:multiLevelType w:val="hybridMultilevel"/>
    <w:tmpl w:val="D7A6B534"/>
    <w:lvl w:ilvl="0" w:tplc="42A049B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3114095C"/>
    <w:multiLevelType w:val="hybridMultilevel"/>
    <w:tmpl w:val="5F42E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322FAD"/>
    <w:multiLevelType w:val="hybridMultilevel"/>
    <w:tmpl w:val="EDCAFDCE"/>
    <w:lvl w:ilvl="0" w:tplc="04090001">
      <w:start w:val="1"/>
      <w:numFmt w:val="bullet"/>
      <w:lvlText w:val=""/>
      <w:lvlJc w:val="left"/>
      <w:pPr>
        <w:ind w:left="1680" w:hanging="420"/>
      </w:pPr>
      <w:rPr>
        <w:rFonts w:ascii="Wingdings" w:hAnsi="Wingding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1A718C0"/>
    <w:multiLevelType w:val="hybridMultilevel"/>
    <w:tmpl w:val="78C22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193A00"/>
    <w:multiLevelType w:val="hybridMultilevel"/>
    <w:tmpl w:val="A47A8A80"/>
    <w:lvl w:ilvl="0" w:tplc="04090001">
      <w:start w:val="1"/>
      <w:numFmt w:val="bullet"/>
      <w:lvlText w:val=""/>
      <w:lvlJc w:val="left"/>
      <w:pPr>
        <w:ind w:left="1680" w:hanging="420"/>
      </w:pPr>
      <w:rPr>
        <w:rFonts w:ascii="Wingdings" w:hAnsi="Wingding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C34515A"/>
    <w:multiLevelType w:val="hybridMultilevel"/>
    <w:tmpl w:val="51885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7763302"/>
    <w:multiLevelType w:val="hybridMultilevel"/>
    <w:tmpl w:val="CF626B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7EFB28C8"/>
    <w:multiLevelType w:val="hybridMultilevel"/>
    <w:tmpl w:val="8E9A18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0"/>
  </w:num>
  <w:num w:numId="3">
    <w:abstractNumId w:val="1"/>
  </w:num>
  <w:num w:numId="4">
    <w:abstractNumId w:val="7"/>
  </w:num>
  <w:num w:numId="5">
    <w:abstractNumId w:val="11"/>
  </w:num>
  <w:num w:numId="6">
    <w:abstractNumId w:val="9"/>
  </w:num>
  <w:num w:numId="7">
    <w:abstractNumId w:val="12"/>
  </w:num>
  <w:num w:numId="8">
    <w:abstractNumId w:val="5"/>
  </w:num>
  <w:num w:numId="9">
    <w:abstractNumId w:val="4"/>
  </w:num>
  <w:num w:numId="10">
    <w:abstractNumId w:val="13"/>
  </w:num>
  <w:num w:numId="11">
    <w:abstractNumId w:val="6"/>
  </w:num>
  <w:num w:numId="12">
    <w:abstractNumId w:val="1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07E"/>
    <w:rsid w:val="000214B2"/>
    <w:rsid w:val="0005007E"/>
    <w:rsid w:val="000D17CB"/>
    <w:rsid w:val="000E4D63"/>
    <w:rsid w:val="001D1018"/>
    <w:rsid w:val="001D3EE1"/>
    <w:rsid w:val="00204C87"/>
    <w:rsid w:val="00233924"/>
    <w:rsid w:val="00266E2F"/>
    <w:rsid w:val="002A74F5"/>
    <w:rsid w:val="002B3D8C"/>
    <w:rsid w:val="002C453E"/>
    <w:rsid w:val="002C4B68"/>
    <w:rsid w:val="00302AA1"/>
    <w:rsid w:val="003065B4"/>
    <w:rsid w:val="003824B5"/>
    <w:rsid w:val="004107B9"/>
    <w:rsid w:val="00431A4B"/>
    <w:rsid w:val="004A72B6"/>
    <w:rsid w:val="004D06B8"/>
    <w:rsid w:val="004D4B6D"/>
    <w:rsid w:val="004F4E87"/>
    <w:rsid w:val="00506792"/>
    <w:rsid w:val="005128AC"/>
    <w:rsid w:val="00517E4D"/>
    <w:rsid w:val="00526067"/>
    <w:rsid w:val="00544CEE"/>
    <w:rsid w:val="00587F21"/>
    <w:rsid w:val="005911DE"/>
    <w:rsid w:val="0066491A"/>
    <w:rsid w:val="00674E3F"/>
    <w:rsid w:val="00696D6F"/>
    <w:rsid w:val="006B595E"/>
    <w:rsid w:val="006E1B1C"/>
    <w:rsid w:val="00784E03"/>
    <w:rsid w:val="00793DBD"/>
    <w:rsid w:val="007D1908"/>
    <w:rsid w:val="00831F49"/>
    <w:rsid w:val="0084480C"/>
    <w:rsid w:val="008A7426"/>
    <w:rsid w:val="008B442C"/>
    <w:rsid w:val="008D6BF2"/>
    <w:rsid w:val="008D7529"/>
    <w:rsid w:val="00965D5D"/>
    <w:rsid w:val="009677FE"/>
    <w:rsid w:val="00983525"/>
    <w:rsid w:val="00984465"/>
    <w:rsid w:val="009B0100"/>
    <w:rsid w:val="009F1FA8"/>
    <w:rsid w:val="009F37D1"/>
    <w:rsid w:val="00A33BF3"/>
    <w:rsid w:val="00A87030"/>
    <w:rsid w:val="00B14C0E"/>
    <w:rsid w:val="00B265E8"/>
    <w:rsid w:val="00B92A9E"/>
    <w:rsid w:val="00BE32C7"/>
    <w:rsid w:val="00C04B61"/>
    <w:rsid w:val="00C6193D"/>
    <w:rsid w:val="00C772D6"/>
    <w:rsid w:val="00CB19BE"/>
    <w:rsid w:val="00CD3058"/>
    <w:rsid w:val="00CE58A3"/>
    <w:rsid w:val="00D22728"/>
    <w:rsid w:val="00D44C54"/>
    <w:rsid w:val="00DE4390"/>
    <w:rsid w:val="00DE4771"/>
    <w:rsid w:val="00E8731F"/>
    <w:rsid w:val="00EB50FC"/>
    <w:rsid w:val="00ED27AC"/>
    <w:rsid w:val="00EF46AD"/>
    <w:rsid w:val="00F044F7"/>
    <w:rsid w:val="00F46C8D"/>
    <w:rsid w:val="00F717CE"/>
    <w:rsid w:val="00FD33B6"/>
    <w:rsid w:val="00FD47B2"/>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9FD042-F67E-4391-A7E6-07AB762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7A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7B9"/>
    <w:rPr>
      <w:sz w:val="18"/>
      <w:szCs w:val="18"/>
    </w:rPr>
  </w:style>
  <w:style w:type="character" w:customStyle="1" w:styleId="BalloonTextChar">
    <w:name w:val="Balloon Text Char"/>
    <w:basedOn w:val="DefaultParagraphFont"/>
    <w:link w:val="BalloonText"/>
    <w:uiPriority w:val="99"/>
    <w:semiHidden/>
    <w:rsid w:val="004107B9"/>
    <w:rPr>
      <w:sz w:val="18"/>
      <w:szCs w:val="18"/>
    </w:rPr>
  </w:style>
  <w:style w:type="paragraph" w:styleId="PlainText">
    <w:name w:val="Plain Text"/>
    <w:basedOn w:val="Normal"/>
    <w:link w:val="PlainTextChar"/>
    <w:unhideWhenUsed/>
    <w:rsid w:val="00984465"/>
    <w:rPr>
      <w:rFonts w:ascii="宋体" w:eastAsia="宋体" w:hAnsi="Courier New" w:cs="Courier New"/>
      <w:szCs w:val="21"/>
    </w:rPr>
  </w:style>
  <w:style w:type="character" w:customStyle="1" w:styleId="PlainTextChar">
    <w:name w:val="Plain Text Char"/>
    <w:basedOn w:val="DefaultParagraphFont"/>
    <w:link w:val="PlainText"/>
    <w:rsid w:val="00984465"/>
    <w:rPr>
      <w:rFonts w:ascii="宋体" w:eastAsia="宋体" w:hAnsi="Courier New" w:cs="Courier New"/>
      <w:szCs w:val="21"/>
    </w:rPr>
  </w:style>
  <w:style w:type="paragraph" w:styleId="NormalWeb">
    <w:name w:val="Normal (Web)"/>
    <w:basedOn w:val="Normal"/>
    <w:uiPriority w:val="99"/>
    <w:semiHidden/>
    <w:unhideWhenUsed/>
    <w:rsid w:val="009F1FA8"/>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2B3D8C"/>
    <w:pPr>
      <w:ind w:firstLineChars="200" w:firstLine="420"/>
    </w:pPr>
  </w:style>
  <w:style w:type="table" w:styleId="TableGrid">
    <w:name w:val="Table Grid"/>
    <w:basedOn w:val="TableNormal"/>
    <w:uiPriority w:val="59"/>
    <w:rsid w:val="00965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06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06B8"/>
    <w:rPr>
      <w:sz w:val="18"/>
      <w:szCs w:val="18"/>
    </w:rPr>
  </w:style>
  <w:style w:type="paragraph" w:styleId="Footer">
    <w:name w:val="footer"/>
    <w:basedOn w:val="Normal"/>
    <w:link w:val="FooterChar"/>
    <w:uiPriority w:val="99"/>
    <w:unhideWhenUsed/>
    <w:rsid w:val="004D06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06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667">
      <w:bodyDiv w:val="1"/>
      <w:marLeft w:val="0"/>
      <w:marRight w:val="0"/>
      <w:marTop w:val="0"/>
      <w:marBottom w:val="0"/>
      <w:divBdr>
        <w:top w:val="none" w:sz="0" w:space="0" w:color="auto"/>
        <w:left w:val="none" w:sz="0" w:space="0" w:color="auto"/>
        <w:bottom w:val="none" w:sz="0" w:space="0" w:color="auto"/>
        <w:right w:val="none" w:sz="0" w:space="0" w:color="auto"/>
      </w:divBdr>
      <w:divsChild>
        <w:div w:id="1522207525">
          <w:marLeft w:val="0"/>
          <w:marRight w:val="0"/>
          <w:marTop w:val="0"/>
          <w:marBottom w:val="90"/>
          <w:divBdr>
            <w:top w:val="single" w:sz="6" w:space="0" w:color="D3D3D3"/>
            <w:left w:val="single" w:sz="6" w:space="0" w:color="D3D3D3"/>
            <w:bottom w:val="single" w:sz="6" w:space="0" w:color="D3D3D3"/>
            <w:right w:val="single" w:sz="6" w:space="0" w:color="D3D3D3"/>
          </w:divBdr>
          <w:divsChild>
            <w:div w:id="395277776">
              <w:marLeft w:val="75"/>
              <w:marRight w:val="75"/>
              <w:marTop w:val="0"/>
              <w:marBottom w:val="0"/>
              <w:divBdr>
                <w:top w:val="none" w:sz="0" w:space="0" w:color="auto"/>
                <w:left w:val="none" w:sz="0" w:space="0" w:color="auto"/>
                <w:bottom w:val="none" w:sz="0" w:space="0" w:color="auto"/>
                <w:right w:val="none" w:sz="0" w:space="0" w:color="auto"/>
              </w:divBdr>
              <w:divsChild>
                <w:div w:id="329911367">
                  <w:marLeft w:val="0"/>
                  <w:marRight w:val="0"/>
                  <w:marTop w:val="0"/>
                  <w:marBottom w:val="0"/>
                  <w:divBdr>
                    <w:top w:val="none" w:sz="0" w:space="0" w:color="auto"/>
                    <w:left w:val="none" w:sz="0" w:space="0" w:color="auto"/>
                    <w:bottom w:val="none" w:sz="0" w:space="0" w:color="auto"/>
                    <w:right w:val="none" w:sz="0" w:space="0" w:color="auto"/>
                  </w:divBdr>
                  <w:divsChild>
                    <w:div w:id="1289511426">
                      <w:marLeft w:val="0"/>
                      <w:marRight w:val="0"/>
                      <w:marTop w:val="0"/>
                      <w:marBottom w:val="0"/>
                      <w:divBdr>
                        <w:top w:val="none" w:sz="0" w:space="0" w:color="auto"/>
                        <w:left w:val="none" w:sz="0" w:space="0" w:color="auto"/>
                        <w:bottom w:val="none" w:sz="0" w:space="0" w:color="auto"/>
                        <w:right w:val="none" w:sz="0" w:space="0" w:color="auto"/>
                      </w:divBdr>
                      <w:divsChild>
                        <w:div w:id="449785911">
                          <w:marLeft w:val="0"/>
                          <w:marRight w:val="0"/>
                          <w:marTop w:val="0"/>
                          <w:marBottom w:val="0"/>
                          <w:divBdr>
                            <w:top w:val="none" w:sz="0" w:space="0" w:color="auto"/>
                            <w:left w:val="none" w:sz="0" w:space="0" w:color="auto"/>
                            <w:bottom w:val="none" w:sz="0" w:space="0" w:color="auto"/>
                            <w:right w:val="none" w:sz="0" w:space="0" w:color="auto"/>
                          </w:divBdr>
                          <w:divsChild>
                            <w:div w:id="1292711767">
                              <w:marLeft w:val="0"/>
                              <w:marRight w:val="0"/>
                              <w:marTop w:val="0"/>
                              <w:marBottom w:val="0"/>
                              <w:divBdr>
                                <w:top w:val="none" w:sz="0" w:space="0" w:color="auto"/>
                                <w:left w:val="none" w:sz="0" w:space="0" w:color="auto"/>
                                <w:bottom w:val="none" w:sz="0" w:space="0" w:color="auto"/>
                                <w:right w:val="none" w:sz="0" w:space="0" w:color="auto"/>
                              </w:divBdr>
                              <w:divsChild>
                                <w:div w:id="1353992151">
                                  <w:marLeft w:val="0"/>
                                  <w:marRight w:val="0"/>
                                  <w:marTop w:val="0"/>
                                  <w:marBottom w:val="0"/>
                                  <w:divBdr>
                                    <w:top w:val="none" w:sz="0" w:space="0" w:color="auto"/>
                                    <w:left w:val="none" w:sz="0" w:space="0" w:color="auto"/>
                                    <w:bottom w:val="none" w:sz="0" w:space="0" w:color="auto"/>
                                    <w:right w:val="none" w:sz="0" w:space="0" w:color="auto"/>
                                  </w:divBdr>
                                  <w:divsChild>
                                    <w:div w:id="1447235871">
                                      <w:marLeft w:val="0"/>
                                      <w:marRight w:val="0"/>
                                      <w:marTop w:val="0"/>
                                      <w:marBottom w:val="0"/>
                                      <w:divBdr>
                                        <w:top w:val="none" w:sz="0" w:space="0" w:color="auto"/>
                                        <w:left w:val="none" w:sz="0" w:space="0" w:color="auto"/>
                                        <w:bottom w:val="none" w:sz="0" w:space="0" w:color="auto"/>
                                        <w:right w:val="none" w:sz="0" w:space="0" w:color="auto"/>
                                      </w:divBdr>
                                    </w:div>
                                  </w:divsChild>
                                </w:div>
                                <w:div w:id="1464078869">
                                  <w:marLeft w:val="0"/>
                                  <w:marRight w:val="0"/>
                                  <w:marTop w:val="0"/>
                                  <w:marBottom w:val="0"/>
                                  <w:divBdr>
                                    <w:top w:val="none" w:sz="0" w:space="0" w:color="auto"/>
                                    <w:left w:val="none" w:sz="0" w:space="0" w:color="auto"/>
                                    <w:bottom w:val="none" w:sz="0" w:space="0" w:color="auto"/>
                                    <w:right w:val="none" w:sz="0" w:space="0" w:color="auto"/>
                                  </w:divBdr>
                                  <w:divsChild>
                                    <w:div w:id="5605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68679">
          <w:marLeft w:val="0"/>
          <w:marRight w:val="0"/>
          <w:marTop w:val="0"/>
          <w:marBottom w:val="90"/>
          <w:divBdr>
            <w:top w:val="single" w:sz="6" w:space="0" w:color="D3D3D3"/>
            <w:left w:val="single" w:sz="6" w:space="0" w:color="D3D3D3"/>
            <w:bottom w:val="single" w:sz="6" w:space="0" w:color="D3D3D3"/>
            <w:right w:val="single" w:sz="6" w:space="0" w:color="D3D3D3"/>
          </w:divBdr>
          <w:divsChild>
            <w:div w:id="2051570915">
              <w:marLeft w:val="75"/>
              <w:marRight w:val="75"/>
              <w:marTop w:val="0"/>
              <w:marBottom w:val="0"/>
              <w:divBdr>
                <w:top w:val="none" w:sz="0" w:space="0" w:color="auto"/>
                <w:left w:val="none" w:sz="0" w:space="0" w:color="auto"/>
                <w:bottom w:val="none" w:sz="0" w:space="0" w:color="auto"/>
                <w:right w:val="none" w:sz="0" w:space="0" w:color="auto"/>
              </w:divBdr>
              <w:divsChild>
                <w:div w:id="905991284">
                  <w:marLeft w:val="0"/>
                  <w:marRight w:val="0"/>
                  <w:marTop w:val="0"/>
                  <w:marBottom w:val="0"/>
                  <w:divBdr>
                    <w:top w:val="none" w:sz="0" w:space="0" w:color="auto"/>
                    <w:left w:val="none" w:sz="0" w:space="0" w:color="auto"/>
                    <w:bottom w:val="none" w:sz="0" w:space="0" w:color="auto"/>
                    <w:right w:val="none" w:sz="0" w:space="0" w:color="auto"/>
                  </w:divBdr>
                  <w:divsChild>
                    <w:div w:id="749502267">
                      <w:marLeft w:val="0"/>
                      <w:marRight w:val="0"/>
                      <w:marTop w:val="0"/>
                      <w:marBottom w:val="0"/>
                      <w:divBdr>
                        <w:top w:val="none" w:sz="0" w:space="0" w:color="auto"/>
                        <w:left w:val="none" w:sz="0" w:space="0" w:color="auto"/>
                        <w:bottom w:val="none" w:sz="0" w:space="0" w:color="auto"/>
                        <w:right w:val="none" w:sz="0" w:space="0" w:color="auto"/>
                      </w:divBdr>
                      <w:divsChild>
                        <w:div w:id="1300454691">
                          <w:marLeft w:val="0"/>
                          <w:marRight w:val="0"/>
                          <w:marTop w:val="0"/>
                          <w:marBottom w:val="0"/>
                          <w:divBdr>
                            <w:top w:val="none" w:sz="0" w:space="0" w:color="auto"/>
                            <w:left w:val="none" w:sz="0" w:space="0" w:color="auto"/>
                            <w:bottom w:val="none" w:sz="0" w:space="0" w:color="auto"/>
                            <w:right w:val="none" w:sz="0" w:space="0" w:color="auto"/>
                          </w:divBdr>
                          <w:divsChild>
                            <w:div w:id="328366180">
                              <w:marLeft w:val="0"/>
                              <w:marRight w:val="0"/>
                              <w:marTop w:val="0"/>
                              <w:marBottom w:val="0"/>
                              <w:divBdr>
                                <w:top w:val="none" w:sz="0" w:space="0" w:color="auto"/>
                                <w:left w:val="none" w:sz="0" w:space="0" w:color="auto"/>
                                <w:bottom w:val="none" w:sz="0" w:space="0" w:color="auto"/>
                                <w:right w:val="none" w:sz="0" w:space="0" w:color="auto"/>
                              </w:divBdr>
                              <w:divsChild>
                                <w:div w:id="1901482771">
                                  <w:marLeft w:val="0"/>
                                  <w:marRight w:val="0"/>
                                  <w:marTop w:val="0"/>
                                  <w:marBottom w:val="0"/>
                                  <w:divBdr>
                                    <w:top w:val="none" w:sz="0" w:space="0" w:color="auto"/>
                                    <w:left w:val="none" w:sz="0" w:space="0" w:color="auto"/>
                                    <w:bottom w:val="none" w:sz="0" w:space="0" w:color="auto"/>
                                    <w:right w:val="none" w:sz="0" w:space="0" w:color="auto"/>
                                  </w:divBdr>
                                  <w:divsChild>
                                    <w:div w:id="5904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934642">
      <w:bodyDiv w:val="1"/>
      <w:marLeft w:val="0"/>
      <w:marRight w:val="0"/>
      <w:marTop w:val="0"/>
      <w:marBottom w:val="0"/>
      <w:divBdr>
        <w:top w:val="none" w:sz="0" w:space="0" w:color="auto"/>
        <w:left w:val="none" w:sz="0" w:space="0" w:color="auto"/>
        <w:bottom w:val="none" w:sz="0" w:space="0" w:color="auto"/>
        <w:right w:val="none" w:sz="0" w:space="0" w:color="auto"/>
      </w:divBdr>
    </w:div>
    <w:div w:id="1022779287">
      <w:bodyDiv w:val="1"/>
      <w:marLeft w:val="0"/>
      <w:marRight w:val="0"/>
      <w:marTop w:val="0"/>
      <w:marBottom w:val="0"/>
      <w:divBdr>
        <w:top w:val="none" w:sz="0" w:space="0" w:color="auto"/>
        <w:left w:val="none" w:sz="0" w:space="0" w:color="auto"/>
        <w:bottom w:val="none" w:sz="0" w:space="0" w:color="auto"/>
        <w:right w:val="none" w:sz="0" w:space="0" w:color="auto"/>
      </w:divBdr>
    </w:div>
    <w:div w:id="1047143355">
      <w:bodyDiv w:val="1"/>
      <w:marLeft w:val="0"/>
      <w:marRight w:val="0"/>
      <w:marTop w:val="0"/>
      <w:marBottom w:val="0"/>
      <w:divBdr>
        <w:top w:val="none" w:sz="0" w:space="0" w:color="auto"/>
        <w:left w:val="none" w:sz="0" w:space="0" w:color="auto"/>
        <w:bottom w:val="none" w:sz="0" w:space="0" w:color="auto"/>
        <w:right w:val="none" w:sz="0" w:space="0" w:color="auto"/>
      </w:divBdr>
    </w:div>
    <w:div w:id="1074089638">
      <w:bodyDiv w:val="1"/>
      <w:marLeft w:val="0"/>
      <w:marRight w:val="0"/>
      <w:marTop w:val="0"/>
      <w:marBottom w:val="0"/>
      <w:divBdr>
        <w:top w:val="none" w:sz="0" w:space="0" w:color="auto"/>
        <w:left w:val="none" w:sz="0" w:space="0" w:color="auto"/>
        <w:bottom w:val="none" w:sz="0" w:space="0" w:color="auto"/>
        <w:right w:val="none" w:sz="0" w:space="0" w:color="auto"/>
      </w:divBdr>
    </w:div>
    <w:div w:id="1317956764">
      <w:bodyDiv w:val="1"/>
      <w:marLeft w:val="0"/>
      <w:marRight w:val="0"/>
      <w:marTop w:val="0"/>
      <w:marBottom w:val="0"/>
      <w:divBdr>
        <w:top w:val="none" w:sz="0" w:space="0" w:color="auto"/>
        <w:left w:val="none" w:sz="0" w:space="0" w:color="auto"/>
        <w:bottom w:val="none" w:sz="0" w:space="0" w:color="auto"/>
        <w:right w:val="none" w:sz="0" w:space="0" w:color="auto"/>
      </w:divBdr>
    </w:div>
    <w:div w:id="1902597732">
      <w:bodyDiv w:val="1"/>
      <w:marLeft w:val="0"/>
      <w:marRight w:val="0"/>
      <w:marTop w:val="0"/>
      <w:marBottom w:val="0"/>
      <w:divBdr>
        <w:top w:val="none" w:sz="0" w:space="0" w:color="auto"/>
        <w:left w:val="none" w:sz="0" w:space="0" w:color="auto"/>
        <w:bottom w:val="none" w:sz="0" w:space="0" w:color="auto"/>
        <w:right w:val="none" w:sz="0" w:space="0" w:color="auto"/>
      </w:divBdr>
    </w:div>
    <w:div w:id="1934973212">
      <w:bodyDiv w:val="1"/>
      <w:marLeft w:val="0"/>
      <w:marRight w:val="0"/>
      <w:marTop w:val="0"/>
      <w:marBottom w:val="0"/>
      <w:divBdr>
        <w:top w:val="none" w:sz="0" w:space="0" w:color="auto"/>
        <w:left w:val="none" w:sz="0" w:space="0" w:color="auto"/>
        <w:bottom w:val="none" w:sz="0" w:space="0" w:color="auto"/>
        <w:right w:val="none" w:sz="0" w:space="0" w:color="auto"/>
      </w:divBdr>
    </w:div>
    <w:div w:id="20288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91762-85E8-475B-9768-9915F4D8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dc:creator>
  <cp:keywords/>
  <dc:description/>
  <cp:lastModifiedBy>Xu, ZhijianX</cp:lastModifiedBy>
  <cp:revision>34</cp:revision>
  <dcterms:created xsi:type="dcterms:W3CDTF">2014-11-23T05:50:00Z</dcterms:created>
  <dcterms:modified xsi:type="dcterms:W3CDTF">2016-11-29T04:36:00Z</dcterms:modified>
</cp:coreProperties>
</file>